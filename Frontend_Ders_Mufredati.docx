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A8" w:rsidRDefault="00D97CA8" w:rsidP="00D97CA8">
      <w:pPr>
        <w:pStyle w:val="Heading2"/>
        <w:spacing w:after="240"/>
        <w:rPr>
          <w:rStyle w:val="Strong"/>
          <w:b/>
          <w:bCs/>
          <w:sz w:val="60"/>
          <w:szCs w:val="60"/>
        </w:rPr>
      </w:pPr>
      <w:r w:rsidRPr="00D97CA8">
        <w:rPr>
          <w:rStyle w:val="Strong"/>
          <w:b/>
          <w:bCs/>
          <w:sz w:val="60"/>
          <w:szCs w:val="60"/>
        </w:rPr>
        <w:t xml:space="preserve">Frontend - 6 </w:t>
      </w:r>
      <w:proofErr w:type="spellStart"/>
      <w:r w:rsidRPr="00D97CA8">
        <w:rPr>
          <w:rStyle w:val="Strong"/>
          <w:b/>
          <w:bCs/>
          <w:sz w:val="60"/>
          <w:szCs w:val="60"/>
        </w:rPr>
        <w:t>Aylık</w:t>
      </w:r>
      <w:proofErr w:type="spellEnd"/>
      <w:r w:rsidRPr="00D97CA8">
        <w:rPr>
          <w:rStyle w:val="Strong"/>
          <w:b/>
          <w:bCs/>
          <w:sz w:val="60"/>
          <w:szCs w:val="60"/>
        </w:rPr>
        <w:t xml:space="preserve"> </w:t>
      </w:r>
      <w:proofErr w:type="spellStart"/>
      <w:r w:rsidRPr="00D97CA8">
        <w:rPr>
          <w:rStyle w:val="Strong"/>
          <w:b/>
          <w:bCs/>
          <w:sz w:val="60"/>
          <w:szCs w:val="60"/>
        </w:rPr>
        <w:t>Müfre</w:t>
      </w:r>
      <w:bookmarkStart w:id="0" w:name="_GoBack"/>
      <w:bookmarkEnd w:id="0"/>
      <w:r w:rsidRPr="00D97CA8">
        <w:rPr>
          <w:rStyle w:val="Strong"/>
          <w:b/>
          <w:bCs/>
          <w:sz w:val="60"/>
          <w:szCs w:val="60"/>
        </w:rPr>
        <w:t>dat</w:t>
      </w:r>
      <w:proofErr w:type="spellEnd"/>
    </w:p>
    <w:p w:rsidR="00D97CA8" w:rsidRPr="00D97CA8" w:rsidRDefault="00D97CA8" w:rsidP="00D97CA8">
      <w:r>
        <w:pict>
          <v:rect id="_x0000_i1057" style="width:0;height:1.5pt" o:hralign="center" o:hrstd="t" o:hr="t" fillcolor="#a0a0a0" stroked="f"/>
        </w:pict>
      </w:r>
    </w:p>
    <w:p w:rsidR="00D97CA8" w:rsidRPr="00D97CA8" w:rsidRDefault="00D97CA8" w:rsidP="00D97CA8">
      <w:pPr>
        <w:pStyle w:val="Heading3"/>
        <w:spacing w:after="240"/>
        <w:rPr>
          <w:sz w:val="36"/>
          <w:szCs w:val="36"/>
        </w:rPr>
      </w:pPr>
      <w:r w:rsidRPr="00D97CA8">
        <w:rPr>
          <w:rStyle w:val="Strong"/>
          <w:b/>
          <w:bCs/>
          <w:sz w:val="36"/>
          <w:szCs w:val="36"/>
        </w:rPr>
        <w:t xml:space="preserve">I. </w:t>
      </w:r>
      <w:proofErr w:type="spellStart"/>
      <w:r w:rsidRPr="00D97CA8">
        <w:rPr>
          <w:rStyle w:val="Strong"/>
          <w:b/>
          <w:bCs/>
          <w:sz w:val="36"/>
          <w:szCs w:val="36"/>
        </w:rPr>
        <w:t>Giriş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ve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Teknolojiye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Başlangıç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(</w:t>
      </w:r>
      <w:proofErr w:type="spellStart"/>
      <w:r w:rsidRPr="00D97CA8">
        <w:rPr>
          <w:rStyle w:val="Strong"/>
          <w:b/>
          <w:bCs/>
          <w:sz w:val="36"/>
          <w:szCs w:val="36"/>
        </w:rPr>
        <w:t>Hafta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1–2)</w:t>
      </w:r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proofErr w:type="spellStart"/>
      <w:r w:rsidRPr="00D97CA8">
        <w:rPr>
          <w:rStyle w:val="Strong"/>
          <w:sz w:val="32"/>
          <w:szCs w:val="32"/>
        </w:rPr>
        <w:t>Ders</w:t>
      </w:r>
      <w:proofErr w:type="spellEnd"/>
      <w:r w:rsidRPr="00D97CA8">
        <w:rPr>
          <w:rStyle w:val="Strong"/>
          <w:sz w:val="32"/>
          <w:szCs w:val="32"/>
        </w:rPr>
        <w:t xml:space="preserve"> 1–4: </w:t>
      </w:r>
      <w:proofErr w:type="spellStart"/>
      <w:r w:rsidRPr="00D97CA8">
        <w:rPr>
          <w:rStyle w:val="Strong"/>
          <w:sz w:val="32"/>
          <w:szCs w:val="32"/>
        </w:rPr>
        <w:t>Bilgisayar</w:t>
      </w:r>
      <w:proofErr w:type="spellEnd"/>
      <w:r w:rsidRPr="00D97CA8">
        <w:rPr>
          <w:rStyle w:val="Strong"/>
          <w:sz w:val="32"/>
          <w:szCs w:val="32"/>
        </w:rPr>
        <w:t xml:space="preserve"> </w:t>
      </w:r>
      <w:proofErr w:type="spellStart"/>
      <w:r w:rsidRPr="00D97CA8">
        <w:rPr>
          <w:rStyle w:val="Strong"/>
          <w:sz w:val="32"/>
          <w:szCs w:val="32"/>
        </w:rPr>
        <w:t>ve</w:t>
      </w:r>
      <w:proofErr w:type="spellEnd"/>
      <w:r w:rsidRPr="00D97CA8">
        <w:rPr>
          <w:rStyle w:val="Strong"/>
          <w:sz w:val="32"/>
          <w:szCs w:val="32"/>
        </w:rPr>
        <w:t xml:space="preserve"> İnternet </w:t>
      </w:r>
      <w:proofErr w:type="spellStart"/>
      <w:r w:rsidRPr="00D97CA8">
        <w:rPr>
          <w:rStyle w:val="Strong"/>
          <w:sz w:val="32"/>
          <w:szCs w:val="32"/>
        </w:rPr>
        <w:t>Nedir</w:t>
      </w:r>
      <w:proofErr w:type="spellEnd"/>
      <w:r w:rsidRPr="00D97CA8">
        <w:rPr>
          <w:rStyle w:val="Strong"/>
          <w:sz w:val="32"/>
          <w:szCs w:val="32"/>
        </w:rPr>
        <w:t>?</w:t>
      </w:r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Bilgisayarın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Temel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Kavramları</w:t>
      </w:r>
      <w:proofErr w:type="spellEnd"/>
    </w:p>
    <w:p w:rsidR="00D97CA8" w:rsidRPr="00D97CA8" w:rsidRDefault="00D97CA8" w:rsidP="00D97CA8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32"/>
          <w:szCs w:val="32"/>
        </w:rPr>
      </w:pPr>
      <w:proofErr w:type="spellStart"/>
      <w:r w:rsidRPr="00D97CA8">
        <w:rPr>
          <w:sz w:val="32"/>
          <w:szCs w:val="32"/>
        </w:rPr>
        <w:t>Bilgisayar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nedir</w:t>
      </w:r>
      <w:proofErr w:type="spellEnd"/>
      <w:r w:rsidRPr="00D97CA8">
        <w:rPr>
          <w:sz w:val="32"/>
          <w:szCs w:val="32"/>
        </w:rPr>
        <w:t>?</w:t>
      </w:r>
    </w:p>
    <w:p w:rsidR="00D97CA8" w:rsidRPr="00D97CA8" w:rsidRDefault="00D97CA8" w:rsidP="00D97CA8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32"/>
          <w:szCs w:val="32"/>
        </w:rPr>
      </w:pPr>
      <w:proofErr w:type="spellStart"/>
      <w:r w:rsidRPr="00D97CA8">
        <w:rPr>
          <w:sz w:val="32"/>
          <w:szCs w:val="32"/>
        </w:rPr>
        <w:t>Temel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bileşenler</w:t>
      </w:r>
      <w:proofErr w:type="spellEnd"/>
      <w:r w:rsidRPr="00D97CA8">
        <w:rPr>
          <w:sz w:val="32"/>
          <w:szCs w:val="32"/>
        </w:rPr>
        <w:t>: CPU, RAM, HDD, GPU vb.</w:t>
      </w:r>
    </w:p>
    <w:p w:rsidR="00D97CA8" w:rsidRPr="00D97CA8" w:rsidRDefault="00D97CA8" w:rsidP="00D97CA8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32"/>
          <w:szCs w:val="32"/>
        </w:rPr>
      </w:pPr>
      <w:proofErr w:type="spellStart"/>
      <w:r w:rsidRPr="00D97CA8">
        <w:rPr>
          <w:sz w:val="32"/>
          <w:szCs w:val="32"/>
        </w:rPr>
        <w:t>İşletim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sistemleri</w:t>
      </w:r>
      <w:proofErr w:type="spellEnd"/>
      <w:r w:rsidRPr="00D97CA8">
        <w:rPr>
          <w:sz w:val="32"/>
          <w:szCs w:val="32"/>
        </w:rPr>
        <w:t xml:space="preserve">: Windows, </w:t>
      </w:r>
      <w:proofErr w:type="spellStart"/>
      <w:r w:rsidRPr="00D97CA8">
        <w:rPr>
          <w:sz w:val="32"/>
          <w:szCs w:val="32"/>
        </w:rPr>
        <w:t>macOS</w:t>
      </w:r>
      <w:proofErr w:type="spellEnd"/>
      <w:r w:rsidRPr="00D97CA8">
        <w:rPr>
          <w:sz w:val="32"/>
          <w:szCs w:val="32"/>
        </w:rPr>
        <w:t>, Linux</w:t>
      </w:r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</w:t>
      </w:r>
      <w:proofErr w:type="spellStart"/>
      <w:r w:rsidRPr="00D97CA8">
        <w:rPr>
          <w:sz w:val="32"/>
          <w:szCs w:val="32"/>
        </w:rPr>
        <w:t>Bilgisayar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Nasıl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Çalışır</w:t>
      </w:r>
      <w:proofErr w:type="spellEnd"/>
      <w:r w:rsidRPr="00D97CA8">
        <w:rPr>
          <w:sz w:val="32"/>
          <w:szCs w:val="32"/>
        </w:rPr>
        <w:t>?</w:t>
      </w:r>
    </w:p>
    <w:p w:rsidR="00D97CA8" w:rsidRPr="00D97CA8" w:rsidRDefault="00D97CA8" w:rsidP="00D97CA8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32"/>
          <w:szCs w:val="32"/>
        </w:rPr>
      </w:pPr>
      <w:proofErr w:type="spellStart"/>
      <w:r w:rsidRPr="00D97CA8">
        <w:rPr>
          <w:sz w:val="32"/>
          <w:szCs w:val="32"/>
        </w:rPr>
        <w:t>Giriş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çıkış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cihazları</w:t>
      </w:r>
      <w:proofErr w:type="spellEnd"/>
    </w:p>
    <w:p w:rsidR="00D97CA8" w:rsidRPr="00D97CA8" w:rsidRDefault="00D97CA8" w:rsidP="00D97CA8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32"/>
          <w:szCs w:val="32"/>
        </w:rPr>
      </w:pPr>
      <w:proofErr w:type="spellStart"/>
      <w:r w:rsidRPr="00D97CA8">
        <w:rPr>
          <w:sz w:val="32"/>
          <w:szCs w:val="32"/>
        </w:rPr>
        <w:t>Verilerin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işlenme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süreci</w:t>
      </w:r>
      <w:proofErr w:type="spellEnd"/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İnternet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Web </w:t>
      </w:r>
      <w:proofErr w:type="spellStart"/>
      <w:r w:rsidRPr="00D97CA8">
        <w:rPr>
          <w:sz w:val="32"/>
          <w:szCs w:val="32"/>
        </w:rPr>
        <w:t>Teknolojileri</w:t>
      </w:r>
      <w:proofErr w:type="spellEnd"/>
    </w:p>
    <w:p w:rsidR="00D97CA8" w:rsidRPr="00D97CA8" w:rsidRDefault="00D97CA8" w:rsidP="00D97CA8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İnternet </w:t>
      </w:r>
      <w:proofErr w:type="spellStart"/>
      <w:r w:rsidRPr="00D97CA8">
        <w:rPr>
          <w:sz w:val="32"/>
          <w:szCs w:val="32"/>
        </w:rPr>
        <w:t>nasıl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çalışır</w:t>
      </w:r>
      <w:proofErr w:type="spellEnd"/>
      <w:r w:rsidRPr="00D97CA8">
        <w:rPr>
          <w:sz w:val="32"/>
          <w:szCs w:val="32"/>
        </w:rPr>
        <w:t>?</w:t>
      </w:r>
    </w:p>
    <w:p w:rsidR="00D97CA8" w:rsidRPr="00D97CA8" w:rsidRDefault="00D97CA8" w:rsidP="00D97CA8">
      <w:pPr>
        <w:pStyle w:val="NormalWeb"/>
        <w:numPr>
          <w:ilvl w:val="0"/>
          <w:numId w:val="12"/>
        </w:numPr>
        <w:spacing w:after="0" w:afterAutospacing="0"/>
        <w:rPr>
          <w:sz w:val="32"/>
          <w:szCs w:val="32"/>
        </w:rPr>
      </w:pPr>
      <w:proofErr w:type="spellStart"/>
      <w:r w:rsidRPr="00D97CA8">
        <w:rPr>
          <w:sz w:val="32"/>
          <w:szCs w:val="32"/>
        </w:rPr>
        <w:t>Sunucu</w:t>
      </w:r>
      <w:proofErr w:type="spellEnd"/>
      <w:r w:rsidRPr="00D97CA8">
        <w:rPr>
          <w:sz w:val="32"/>
          <w:szCs w:val="32"/>
        </w:rPr>
        <w:t xml:space="preserve">, </w:t>
      </w:r>
      <w:proofErr w:type="spellStart"/>
      <w:r w:rsidRPr="00D97CA8">
        <w:rPr>
          <w:sz w:val="32"/>
          <w:szCs w:val="32"/>
        </w:rPr>
        <w:t>tarayıcı</w:t>
      </w:r>
      <w:proofErr w:type="spellEnd"/>
      <w:r w:rsidRPr="00D97CA8">
        <w:rPr>
          <w:sz w:val="32"/>
          <w:szCs w:val="32"/>
        </w:rPr>
        <w:t>, domain, hosting</w:t>
      </w:r>
    </w:p>
    <w:p w:rsidR="00D97CA8" w:rsidRPr="00D97CA8" w:rsidRDefault="00D97CA8" w:rsidP="00D97CA8">
      <w:pPr>
        <w:pStyle w:val="NormalWeb"/>
        <w:numPr>
          <w:ilvl w:val="0"/>
          <w:numId w:val="12"/>
        </w:numPr>
        <w:spacing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URL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HTTP</w:t>
      </w:r>
    </w:p>
    <w:p w:rsidR="00D97CA8" w:rsidRDefault="00D97CA8" w:rsidP="00D97CA8">
      <w:pPr>
        <w:spacing w:after="240"/>
        <w:rPr>
          <w:rStyle w:val="Strong"/>
          <w:b w:val="0"/>
          <w:bCs w:val="0"/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D97CA8" w:rsidRPr="00D97CA8" w:rsidRDefault="00D97CA8" w:rsidP="00D97CA8">
      <w:pPr>
        <w:pStyle w:val="Heading3"/>
        <w:spacing w:after="240"/>
        <w:rPr>
          <w:sz w:val="36"/>
          <w:szCs w:val="36"/>
        </w:rPr>
      </w:pPr>
      <w:r w:rsidRPr="00D97CA8">
        <w:rPr>
          <w:rStyle w:val="Strong"/>
          <w:b/>
          <w:bCs/>
          <w:sz w:val="36"/>
          <w:szCs w:val="36"/>
        </w:rPr>
        <w:t xml:space="preserve">II. HTML – Web </w:t>
      </w:r>
      <w:proofErr w:type="spellStart"/>
      <w:r w:rsidRPr="00D97CA8">
        <w:rPr>
          <w:rStyle w:val="Strong"/>
          <w:b/>
          <w:bCs/>
          <w:sz w:val="36"/>
          <w:szCs w:val="36"/>
        </w:rPr>
        <w:t>Sayfası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Oluşturma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(</w:t>
      </w:r>
      <w:proofErr w:type="spellStart"/>
      <w:r w:rsidRPr="00D97CA8">
        <w:rPr>
          <w:rStyle w:val="Strong"/>
          <w:b/>
          <w:bCs/>
          <w:sz w:val="36"/>
          <w:szCs w:val="36"/>
        </w:rPr>
        <w:t>Hafta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3–6)</w:t>
      </w:r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proofErr w:type="spellStart"/>
      <w:r w:rsidRPr="00D97CA8">
        <w:rPr>
          <w:rStyle w:val="Strong"/>
          <w:sz w:val="32"/>
          <w:szCs w:val="32"/>
        </w:rPr>
        <w:t>Ders</w:t>
      </w:r>
      <w:proofErr w:type="spellEnd"/>
      <w:r w:rsidRPr="00D97CA8">
        <w:rPr>
          <w:rStyle w:val="Strong"/>
          <w:sz w:val="32"/>
          <w:szCs w:val="32"/>
        </w:rPr>
        <w:t xml:space="preserve"> 5–12: HTML </w:t>
      </w:r>
      <w:proofErr w:type="spellStart"/>
      <w:r w:rsidRPr="00D97CA8">
        <w:rPr>
          <w:rStyle w:val="Strong"/>
          <w:sz w:val="32"/>
          <w:szCs w:val="32"/>
        </w:rPr>
        <w:t>Temelleri</w:t>
      </w:r>
      <w:proofErr w:type="spellEnd"/>
      <w:r w:rsidRPr="00D97CA8">
        <w:rPr>
          <w:sz w:val="32"/>
          <w:szCs w:val="32"/>
        </w:rPr>
        <w:br/>
        <w:t xml:space="preserve">• HTML </w:t>
      </w:r>
      <w:proofErr w:type="spellStart"/>
      <w:r w:rsidRPr="00D97CA8">
        <w:rPr>
          <w:sz w:val="32"/>
          <w:szCs w:val="32"/>
        </w:rPr>
        <w:t>ile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Tanışma</w:t>
      </w:r>
      <w:proofErr w:type="spellEnd"/>
    </w:p>
    <w:p w:rsidR="00D97CA8" w:rsidRPr="00D97CA8" w:rsidRDefault="00D97CA8" w:rsidP="00D97CA8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HTML </w:t>
      </w:r>
      <w:proofErr w:type="spellStart"/>
      <w:r w:rsidRPr="00D97CA8">
        <w:rPr>
          <w:sz w:val="32"/>
          <w:szCs w:val="32"/>
        </w:rPr>
        <w:t>nedir</w:t>
      </w:r>
      <w:proofErr w:type="spellEnd"/>
      <w:r w:rsidRPr="00D97CA8">
        <w:rPr>
          <w:sz w:val="32"/>
          <w:szCs w:val="32"/>
        </w:rPr>
        <w:t>?</w:t>
      </w:r>
    </w:p>
    <w:p w:rsidR="00D97CA8" w:rsidRPr="00D97CA8" w:rsidRDefault="00D97CA8" w:rsidP="00D97CA8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HTML </w:t>
      </w:r>
      <w:proofErr w:type="spellStart"/>
      <w:r w:rsidRPr="00D97CA8">
        <w:rPr>
          <w:sz w:val="32"/>
          <w:szCs w:val="32"/>
        </w:rPr>
        <w:t>dosya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yapısı</w:t>
      </w:r>
      <w:proofErr w:type="spellEnd"/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HTML </w:t>
      </w:r>
      <w:proofErr w:type="spellStart"/>
      <w:r w:rsidRPr="00D97CA8">
        <w:rPr>
          <w:sz w:val="32"/>
          <w:szCs w:val="32"/>
        </w:rPr>
        <w:t>Etiketleri</w:t>
      </w:r>
      <w:proofErr w:type="spellEnd"/>
    </w:p>
    <w:p w:rsidR="00D97CA8" w:rsidRPr="00D97CA8" w:rsidRDefault="00D97CA8" w:rsidP="00D97CA8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32"/>
          <w:szCs w:val="32"/>
        </w:rPr>
      </w:pPr>
      <w:proofErr w:type="spellStart"/>
      <w:r w:rsidRPr="00D97CA8">
        <w:rPr>
          <w:sz w:val="32"/>
          <w:szCs w:val="32"/>
        </w:rPr>
        <w:t>Başlıklar</w:t>
      </w:r>
      <w:proofErr w:type="spellEnd"/>
      <w:r w:rsidRPr="00D97CA8">
        <w:rPr>
          <w:sz w:val="32"/>
          <w:szCs w:val="32"/>
        </w:rPr>
        <w:t xml:space="preserve">, </w:t>
      </w:r>
      <w:proofErr w:type="spellStart"/>
      <w:r w:rsidRPr="00D97CA8">
        <w:rPr>
          <w:sz w:val="32"/>
          <w:szCs w:val="32"/>
        </w:rPr>
        <w:t>paragraf</w:t>
      </w:r>
      <w:proofErr w:type="spellEnd"/>
      <w:r w:rsidRPr="00D97CA8">
        <w:rPr>
          <w:sz w:val="32"/>
          <w:szCs w:val="32"/>
        </w:rPr>
        <w:t xml:space="preserve">, </w:t>
      </w:r>
      <w:proofErr w:type="spellStart"/>
      <w:r w:rsidRPr="00D97CA8">
        <w:rPr>
          <w:sz w:val="32"/>
          <w:szCs w:val="32"/>
        </w:rPr>
        <w:t>görsel</w:t>
      </w:r>
      <w:proofErr w:type="spellEnd"/>
      <w:r w:rsidRPr="00D97CA8">
        <w:rPr>
          <w:sz w:val="32"/>
          <w:szCs w:val="32"/>
        </w:rPr>
        <w:t xml:space="preserve">, </w:t>
      </w:r>
      <w:proofErr w:type="spellStart"/>
      <w:r w:rsidRPr="00D97CA8">
        <w:rPr>
          <w:sz w:val="32"/>
          <w:szCs w:val="32"/>
        </w:rPr>
        <w:t>bağlantı</w:t>
      </w:r>
      <w:proofErr w:type="spellEnd"/>
      <w:r w:rsidRPr="00D97CA8">
        <w:rPr>
          <w:sz w:val="32"/>
          <w:szCs w:val="32"/>
        </w:rPr>
        <w:t xml:space="preserve">, </w:t>
      </w:r>
      <w:proofErr w:type="spellStart"/>
      <w:r w:rsidRPr="00D97CA8">
        <w:rPr>
          <w:sz w:val="32"/>
          <w:szCs w:val="32"/>
        </w:rPr>
        <w:t>liste</w:t>
      </w:r>
      <w:proofErr w:type="spellEnd"/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</w:t>
      </w:r>
      <w:proofErr w:type="spellStart"/>
      <w:r w:rsidRPr="00D97CA8">
        <w:rPr>
          <w:sz w:val="32"/>
          <w:szCs w:val="32"/>
        </w:rPr>
        <w:t>Formlar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Giriş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Alanları</w:t>
      </w:r>
      <w:proofErr w:type="spellEnd"/>
    </w:p>
    <w:p w:rsidR="00D97CA8" w:rsidRPr="00D97CA8" w:rsidRDefault="00D97CA8" w:rsidP="00D97CA8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Form </w:t>
      </w:r>
      <w:proofErr w:type="spellStart"/>
      <w:r w:rsidRPr="00D97CA8">
        <w:rPr>
          <w:sz w:val="32"/>
          <w:szCs w:val="32"/>
        </w:rPr>
        <w:t>yapısı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input </w:t>
      </w:r>
      <w:proofErr w:type="spellStart"/>
      <w:r w:rsidRPr="00D97CA8">
        <w:rPr>
          <w:sz w:val="32"/>
          <w:szCs w:val="32"/>
        </w:rPr>
        <w:t>türleri</w:t>
      </w:r>
      <w:proofErr w:type="spellEnd"/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</w:t>
      </w:r>
      <w:proofErr w:type="spellStart"/>
      <w:r w:rsidRPr="00D97CA8">
        <w:rPr>
          <w:sz w:val="32"/>
          <w:szCs w:val="32"/>
        </w:rPr>
        <w:t>Proje</w:t>
      </w:r>
      <w:proofErr w:type="spellEnd"/>
      <w:r w:rsidRPr="00D97CA8">
        <w:rPr>
          <w:sz w:val="32"/>
          <w:szCs w:val="32"/>
        </w:rPr>
        <w:t xml:space="preserve">: </w:t>
      </w:r>
      <w:proofErr w:type="spellStart"/>
      <w:r w:rsidRPr="00D97CA8">
        <w:rPr>
          <w:sz w:val="32"/>
          <w:szCs w:val="32"/>
        </w:rPr>
        <w:t>Basit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biyografi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sayfası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kayıt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formu</w:t>
      </w:r>
      <w:proofErr w:type="spellEnd"/>
    </w:p>
    <w:p w:rsidR="00D97CA8" w:rsidRDefault="00D97CA8" w:rsidP="00D97CA8">
      <w:pPr>
        <w:spacing w:after="240"/>
      </w:pPr>
      <w:r>
        <w:pict>
          <v:rect id="_x0000_i1026" style="width:0;height:1.5pt" o:hralign="center" o:hrstd="t" o:hr="t" fillcolor="#a0a0a0" stroked="f"/>
        </w:pict>
      </w:r>
    </w:p>
    <w:p w:rsidR="00D97CA8" w:rsidRPr="00D97CA8" w:rsidRDefault="00D97CA8" w:rsidP="00D97CA8">
      <w:pPr>
        <w:pStyle w:val="Heading3"/>
        <w:spacing w:after="240"/>
        <w:rPr>
          <w:sz w:val="36"/>
          <w:szCs w:val="36"/>
        </w:rPr>
      </w:pPr>
      <w:r w:rsidRPr="00D97CA8">
        <w:rPr>
          <w:rStyle w:val="Strong"/>
          <w:b/>
          <w:bCs/>
          <w:sz w:val="36"/>
          <w:szCs w:val="36"/>
        </w:rPr>
        <w:lastRenderedPageBreak/>
        <w:t xml:space="preserve">III. CSS – </w:t>
      </w:r>
      <w:proofErr w:type="spellStart"/>
      <w:r w:rsidRPr="00D97CA8">
        <w:rPr>
          <w:rStyle w:val="Strong"/>
          <w:b/>
          <w:bCs/>
          <w:sz w:val="36"/>
          <w:szCs w:val="36"/>
        </w:rPr>
        <w:t>Tasarım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ve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Stil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(</w:t>
      </w:r>
      <w:proofErr w:type="spellStart"/>
      <w:r w:rsidRPr="00D97CA8">
        <w:rPr>
          <w:rStyle w:val="Strong"/>
          <w:b/>
          <w:bCs/>
          <w:sz w:val="36"/>
          <w:szCs w:val="36"/>
        </w:rPr>
        <w:t>Hafta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7–11)</w:t>
      </w:r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proofErr w:type="spellStart"/>
      <w:r w:rsidRPr="00D97CA8">
        <w:rPr>
          <w:rStyle w:val="Strong"/>
          <w:sz w:val="32"/>
          <w:szCs w:val="32"/>
        </w:rPr>
        <w:t>Ders</w:t>
      </w:r>
      <w:proofErr w:type="spellEnd"/>
      <w:r w:rsidRPr="00D97CA8">
        <w:rPr>
          <w:rStyle w:val="Strong"/>
          <w:sz w:val="32"/>
          <w:szCs w:val="32"/>
        </w:rPr>
        <w:t xml:space="preserve"> 13–22: CSS </w:t>
      </w:r>
      <w:proofErr w:type="spellStart"/>
      <w:r w:rsidRPr="00D97CA8">
        <w:rPr>
          <w:rStyle w:val="Strong"/>
          <w:sz w:val="32"/>
          <w:szCs w:val="32"/>
        </w:rPr>
        <w:t>Temelleri</w:t>
      </w:r>
      <w:proofErr w:type="spellEnd"/>
      <w:r w:rsidRPr="00D97CA8">
        <w:rPr>
          <w:sz w:val="32"/>
          <w:szCs w:val="32"/>
        </w:rPr>
        <w:br/>
        <w:t xml:space="preserve">• CSS </w:t>
      </w:r>
      <w:proofErr w:type="spellStart"/>
      <w:r w:rsidRPr="00D97CA8">
        <w:rPr>
          <w:sz w:val="32"/>
          <w:szCs w:val="32"/>
        </w:rPr>
        <w:t>Nedir</w:t>
      </w:r>
      <w:proofErr w:type="spellEnd"/>
      <w:r w:rsidRPr="00D97CA8">
        <w:rPr>
          <w:sz w:val="32"/>
          <w:szCs w:val="32"/>
        </w:rPr>
        <w:t>?</w:t>
      </w:r>
    </w:p>
    <w:p w:rsidR="00D97CA8" w:rsidRPr="00D97CA8" w:rsidRDefault="00D97CA8" w:rsidP="00D97CA8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>Inline, internal, external CSS</w:t>
      </w:r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</w:t>
      </w:r>
      <w:proofErr w:type="spellStart"/>
      <w:r w:rsidRPr="00D97CA8">
        <w:rPr>
          <w:sz w:val="32"/>
          <w:szCs w:val="32"/>
        </w:rPr>
        <w:t>Stil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Görünüm</w:t>
      </w:r>
      <w:proofErr w:type="spellEnd"/>
    </w:p>
    <w:p w:rsidR="00D97CA8" w:rsidRPr="00D97CA8" w:rsidRDefault="00D97CA8" w:rsidP="00D97CA8">
      <w:pPr>
        <w:pStyle w:val="NormalWeb"/>
        <w:numPr>
          <w:ilvl w:val="0"/>
          <w:numId w:val="17"/>
        </w:numPr>
        <w:spacing w:before="0" w:beforeAutospacing="0" w:after="0" w:afterAutospacing="0"/>
        <w:rPr>
          <w:sz w:val="32"/>
          <w:szCs w:val="32"/>
        </w:rPr>
      </w:pPr>
      <w:proofErr w:type="spellStart"/>
      <w:r w:rsidRPr="00D97CA8">
        <w:rPr>
          <w:sz w:val="32"/>
          <w:szCs w:val="32"/>
        </w:rPr>
        <w:t>Seçiciler</w:t>
      </w:r>
      <w:proofErr w:type="spellEnd"/>
      <w:r w:rsidRPr="00D97CA8">
        <w:rPr>
          <w:sz w:val="32"/>
          <w:szCs w:val="32"/>
        </w:rPr>
        <w:t xml:space="preserve">, </w:t>
      </w:r>
      <w:proofErr w:type="spellStart"/>
      <w:r w:rsidRPr="00D97CA8">
        <w:rPr>
          <w:sz w:val="32"/>
          <w:szCs w:val="32"/>
        </w:rPr>
        <w:t>renkler</w:t>
      </w:r>
      <w:proofErr w:type="spellEnd"/>
      <w:r w:rsidRPr="00D97CA8">
        <w:rPr>
          <w:sz w:val="32"/>
          <w:szCs w:val="32"/>
        </w:rPr>
        <w:t xml:space="preserve">, </w:t>
      </w:r>
      <w:proofErr w:type="spellStart"/>
      <w:r w:rsidRPr="00D97CA8">
        <w:rPr>
          <w:sz w:val="32"/>
          <w:szCs w:val="32"/>
        </w:rPr>
        <w:t>yazı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tipleri</w:t>
      </w:r>
      <w:proofErr w:type="spellEnd"/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</w:t>
      </w:r>
      <w:proofErr w:type="spellStart"/>
      <w:r w:rsidRPr="00D97CA8">
        <w:rPr>
          <w:sz w:val="32"/>
          <w:szCs w:val="32"/>
        </w:rPr>
        <w:t>Yerleşim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Tasarım</w:t>
      </w:r>
      <w:proofErr w:type="spellEnd"/>
    </w:p>
    <w:p w:rsidR="00D97CA8" w:rsidRPr="00D97CA8" w:rsidRDefault="00D97CA8" w:rsidP="00D97CA8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Kutu </w:t>
      </w:r>
      <w:proofErr w:type="spellStart"/>
      <w:r w:rsidRPr="00D97CA8">
        <w:rPr>
          <w:sz w:val="32"/>
          <w:szCs w:val="32"/>
        </w:rPr>
        <w:t>modeli</w:t>
      </w:r>
      <w:proofErr w:type="spellEnd"/>
      <w:r w:rsidRPr="00D97CA8">
        <w:rPr>
          <w:sz w:val="32"/>
          <w:szCs w:val="32"/>
        </w:rPr>
        <w:t xml:space="preserve">, display, </w:t>
      </w:r>
      <w:proofErr w:type="spellStart"/>
      <w:r w:rsidRPr="00D97CA8">
        <w:rPr>
          <w:sz w:val="32"/>
          <w:szCs w:val="32"/>
        </w:rPr>
        <w:t>konumlandırma</w:t>
      </w:r>
      <w:proofErr w:type="spellEnd"/>
      <w:r w:rsidRPr="00D97CA8">
        <w:rPr>
          <w:sz w:val="32"/>
          <w:szCs w:val="32"/>
        </w:rPr>
        <w:t xml:space="preserve"> (position)</w:t>
      </w:r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</w:t>
      </w:r>
      <w:proofErr w:type="spellStart"/>
      <w:r w:rsidRPr="00D97CA8">
        <w:rPr>
          <w:sz w:val="32"/>
          <w:szCs w:val="32"/>
        </w:rPr>
        <w:t>Duyarlı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Tasarım</w:t>
      </w:r>
      <w:proofErr w:type="spellEnd"/>
      <w:r w:rsidRPr="00D97CA8">
        <w:rPr>
          <w:sz w:val="32"/>
          <w:szCs w:val="32"/>
        </w:rPr>
        <w:t xml:space="preserve"> (Responsive)</w:t>
      </w:r>
    </w:p>
    <w:p w:rsidR="00D97CA8" w:rsidRPr="00D97CA8" w:rsidRDefault="00D97CA8" w:rsidP="00D97CA8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>Media queries, Flexbox</w:t>
      </w:r>
    </w:p>
    <w:p w:rsidR="00D97CA8" w:rsidRPr="00D97CA8" w:rsidRDefault="00D97CA8" w:rsidP="00D97CA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</w:t>
      </w:r>
      <w:proofErr w:type="spellStart"/>
      <w:r w:rsidRPr="00D97CA8">
        <w:rPr>
          <w:sz w:val="32"/>
          <w:szCs w:val="32"/>
        </w:rPr>
        <w:t>Proje</w:t>
      </w:r>
      <w:proofErr w:type="spellEnd"/>
      <w:r w:rsidRPr="00D97CA8">
        <w:rPr>
          <w:sz w:val="32"/>
          <w:szCs w:val="32"/>
        </w:rPr>
        <w:t xml:space="preserve">: </w:t>
      </w:r>
      <w:proofErr w:type="spellStart"/>
      <w:r w:rsidRPr="00D97CA8">
        <w:rPr>
          <w:sz w:val="32"/>
          <w:szCs w:val="32"/>
        </w:rPr>
        <w:t>Portfolyo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sayfası</w:t>
      </w:r>
      <w:proofErr w:type="spellEnd"/>
    </w:p>
    <w:p w:rsidR="00D97CA8" w:rsidRPr="00D97CA8" w:rsidRDefault="00D97CA8" w:rsidP="00D97CA8">
      <w:pPr>
        <w:spacing w:after="240" w:line="240" w:lineRule="auto"/>
        <w:rPr>
          <w:rStyle w:val="Strong"/>
          <w:b w:val="0"/>
          <w:bCs w:val="0"/>
        </w:rPr>
      </w:pPr>
      <w:r>
        <w:pict>
          <v:rect id="_x0000_i1027" style="width:0;height:1.5pt" o:hralign="center" o:hrstd="t" o:hr="t" fillcolor="#a0a0a0" stroked="f"/>
        </w:pict>
      </w:r>
    </w:p>
    <w:p w:rsidR="00D97CA8" w:rsidRPr="00D97CA8" w:rsidRDefault="00D97CA8" w:rsidP="00D97CA8">
      <w:pPr>
        <w:pStyle w:val="Heading3"/>
        <w:spacing w:after="240"/>
        <w:rPr>
          <w:sz w:val="36"/>
          <w:szCs w:val="36"/>
        </w:rPr>
      </w:pPr>
      <w:r w:rsidRPr="00D97CA8">
        <w:rPr>
          <w:rStyle w:val="Strong"/>
          <w:b/>
          <w:bCs/>
          <w:sz w:val="36"/>
          <w:szCs w:val="36"/>
        </w:rPr>
        <w:t xml:space="preserve">IV. JavaScript – </w:t>
      </w:r>
      <w:proofErr w:type="spellStart"/>
      <w:r w:rsidRPr="00D97CA8">
        <w:rPr>
          <w:rStyle w:val="Strong"/>
          <w:b/>
          <w:bCs/>
          <w:sz w:val="36"/>
          <w:szCs w:val="36"/>
        </w:rPr>
        <w:t>Sayfalara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Dinamiklik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Katma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(</w:t>
      </w:r>
      <w:proofErr w:type="spellStart"/>
      <w:r w:rsidRPr="00D97CA8">
        <w:rPr>
          <w:rStyle w:val="Strong"/>
          <w:b/>
          <w:bCs/>
          <w:sz w:val="36"/>
          <w:szCs w:val="36"/>
        </w:rPr>
        <w:t>Hafta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12–17)</w:t>
      </w:r>
    </w:p>
    <w:p w:rsidR="00D97CA8" w:rsidRPr="00D97CA8" w:rsidRDefault="00D97CA8" w:rsidP="00D97CA8">
      <w:pPr>
        <w:pStyle w:val="NormalWeb"/>
        <w:spacing w:after="240" w:afterAutospacing="0"/>
        <w:rPr>
          <w:sz w:val="32"/>
          <w:szCs w:val="32"/>
        </w:rPr>
      </w:pPr>
      <w:proofErr w:type="spellStart"/>
      <w:r w:rsidRPr="00D97CA8">
        <w:rPr>
          <w:rStyle w:val="Strong"/>
          <w:sz w:val="32"/>
          <w:szCs w:val="32"/>
        </w:rPr>
        <w:t>Ders</w:t>
      </w:r>
      <w:proofErr w:type="spellEnd"/>
      <w:r w:rsidRPr="00D97CA8">
        <w:rPr>
          <w:rStyle w:val="Strong"/>
          <w:sz w:val="32"/>
          <w:szCs w:val="32"/>
        </w:rPr>
        <w:t xml:space="preserve"> 23–34: JavaScript </w:t>
      </w:r>
      <w:proofErr w:type="spellStart"/>
      <w:r w:rsidRPr="00D97CA8">
        <w:rPr>
          <w:rStyle w:val="Strong"/>
          <w:sz w:val="32"/>
          <w:szCs w:val="32"/>
        </w:rPr>
        <w:t>Temelleri</w:t>
      </w:r>
      <w:proofErr w:type="spellEnd"/>
      <w:r w:rsidRPr="00D97CA8">
        <w:rPr>
          <w:sz w:val="32"/>
          <w:szCs w:val="32"/>
        </w:rPr>
        <w:br/>
        <w:t xml:space="preserve">• JS </w:t>
      </w:r>
      <w:proofErr w:type="spellStart"/>
      <w:r w:rsidRPr="00D97CA8">
        <w:rPr>
          <w:sz w:val="32"/>
          <w:szCs w:val="32"/>
        </w:rPr>
        <w:t>ile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Tanışma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Konsol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Kullanımı</w:t>
      </w:r>
      <w:proofErr w:type="spellEnd"/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Değişkenler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Operatörler</w:t>
      </w:r>
      <w:proofErr w:type="spellEnd"/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Fonksiyonlar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Olaylar</w:t>
      </w:r>
      <w:proofErr w:type="spellEnd"/>
      <w:r w:rsidRPr="00D97CA8">
        <w:rPr>
          <w:sz w:val="32"/>
          <w:szCs w:val="32"/>
        </w:rPr>
        <w:br/>
        <w:t xml:space="preserve">• DOM </w:t>
      </w:r>
      <w:proofErr w:type="spellStart"/>
      <w:r w:rsidRPr="00D97CA8">
        <w:rPr>
          <w:sz w:val="32"/>
          <w:szCs w:val="32"/>
        </w:rPr>
        <w:t>ile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Çalışmak</w:t>
      </w:r>
      <w:proofErr w:type="spellEnd"/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Koşul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Yapıları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Döngüler</w:t>
      </w:r>
      <w:proofErr w:type="spellEnd"/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Proje</w:t>
      </w:r>
      <w:proofErr w:type="spellEnd"/>
      <w:r w:rsidRPr="00D97CA8">
        <w:rPr>
          <w:sz w:val="32"/>
          <w:szCs w:val="32"/>
        </w:rPr>
        <w:t xml:space="preserve">: </w:t>
      </w:r>
      <w:proofErr w:type="spellStart"/>
      <w:r w:rsidRPr="00D97CA8">
        <w:rPr>
          <w:sz w:val="32"/>
          <w:szCs w:val="32"/>
        </w:rPr>
        <w:t>Sayaç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uygulaması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tıklama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oyunu</w:t>
      </w:r>
      <w:proofErr w:type="spellEnd"/>
    </w:p>
    <w:p w:rsidR="00D97CA8" w:rsidRDefault="00D97CA8" w:rsidP="00D97CA8">
      <w:pPr>
        <w:spacing w:after="240"/>
      </w:pPr>
      <w:r>
        <w:pict>
          <v:rect id="_x0000_i1028" style="width:0;height:1.5pt" o:hralign="center" o:hrstd="t" o:hr="t" fillcolor="#a0a0a0" stroked="f"/>
        </w:pict>
      </w:r>
    </w:p>
    <w:p w:rsidR="00D97CA8" w:rsidRPr="00D97CA8" w:rsidRDefault="00D97CA8" w:rsidP="00D97CA8">
      <w:pPr>
        <w:pStyle w:val="Heading3"/>
        <w:spacing w:after="240"/>
        <w:rPr>
          <w:sz w:val="36"/>
          <w:szCs w:val="36"/>
        </w:rPr>
      </w:pPr>
      <w:r w:rsidRPr="00D97CA8">
        <w:rPr>
          <w:rStyle w:val="Strong"/>
          <w:b/>
          <w:bCs/>
          <w:sz w:val="36"/>
          <w:szCs w:val="36"/>
        </w:rPr>
        <w:t xml:space="preserve">V. Mini </w:t>
      </w:r>
      <w:proofErr w:type="spellStart"/>
      <w:r w:rsidRPr="00D97CA8">
        <w:rPr>
          <w:rStyle w:val="Strong"/>
          <w:b/>
          <w:bCs/>
          <w:sz w:val="36"/>
          <w:szCs w:val="36"/>
        </w:rPr>
        <w:t>Projeler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ve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Uygulama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(</w:t>
      </w:r>
      <w:proofErr w:type="spellStart"/>
      <w:r w:rsidRPr="00D97CA8">
        <w:rPr>
          <w:rStyle w:val="Strong"/>
          <w:b/>
          <w:bCs/>
          <w:sz w:val="36"/>
          <w:szCs w:val="36"/>
        </w:rPr>
        <w:t>Hafta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18–22)</w:t>
      </w:r>
    </w:p>
    <w:p w:rsidR="00D97CA8" w:rsidRPr="00D97CA8" w:rsidRDefault="00D97CA8" w:rsidP="00D97CA8">
      <w:pPr>
        <w:pStyle w:val="NormalWeb"/>
        <w:spacing w:after="240" w:afterAutospacing="0"/>
        <w:rPr>
          <w:sz w:val="32"/>
          <w:szCs w:val="32"/>
        </w:rPr>
      </w:pPr>
      <w:proofErr w:type="spellStart"/>
      <w:r w:rsidRPr="00D97CA8">
        <w:rPr>
          <w:rStyle w:val="Strong"/>
          <w:sz w:val="32"/>
          <w:szCs w:val="32"/>
        </w:rPr>
        <w:t>Ders</w:t>
      </w:r>
      <w:proofErr w:type="spellEnd"/>
      <w:r w:rsidRPr="00D97CA8">
        <w:rPr>
          <w:rStyle w:val="Strong"/>
          <w:sz w:val="32"/>
          <w:szCs w:val="32"/>
        </w:rPr>
        <w:t xml:space="preserve"> 35–44:</w:t>
      </w:r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Proje</w:t>
      </w:r>
      <w:proofErr w:type="spellEnd"/>
      <w:r w:rsidRPr="00D97CA8">
        <w:rPr>
          <w:sz w:val="32"/>
          <w:szCs w:val="32"/>
        </w:rPr>
        <w:t xml:space="preserve"> 1: Web </w:t>
      </w:r>
      <w:proofErr w:type="spellStart"/>
      <w:r w:rsidRPr="00D97CA8">
        <w:rPr>
          <w:sz w:val="32"/>
          <w:szCs w:val="32"/>
        </w:rPr>
        <w:t>Hesap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Makinesi</w:t>
      </w:r>
      <w:proofErr w:type="spellEnd"/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Proje</w:t>
      </w:r>
      <w:proofErr w:type="spellEnd"/>
      <w:r w:rsidRPr="00D97CA8">
        <w:rPr>
          <w:sz w:val="32"/>
          <w:szCs w:val="32"/>
        </w:rPr>
        <w:t xml:space="preserve"> 2: </w:t>
      </w:r>
      <w:proofErr w:type="spellStart"/>
      <w:r w:rsidRPr="00D97CA8">
        <w:rPr>
          <w:sz w:val="32"/>
          <w:szCs w:val="32"/>
        </w:rPr>
        <w:t>Yapılacaklar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Listesi</w:t>
      </w:r>
      <w:proofErr w:type="spellEnd"/>
      <w:r w:rsidRPr="00D97CA8">
        <w:rPr>
          <w:sz w:val="32"/>
          <w:szCs w:val="32"/>
        </w:rPr>
        <w:t xml:space="preserve"> (</w:t>
      </w:r>
      <w:proofErr w:type="spellStart"/>
      <w:r w:rsidRPr="00D97CA8">
        <w:rPr>
          <w:sz w:val="32"/>
          <w:szCs w:val="32"/>
        </w:rPr>
        <w:t>Todo</w:t>
      </w:r>
      <w:proofErr w:type="spellEnd"/>
      <w:r w:rsidRPr="00D97CA8">
        <w:rPr>
          <w:sz w:val="32"/>
          <w:szCs w:val="32"/>
        </w:rPr>
        <w:t xml:space="preserve"> List</w:t>
      </w:r>
      <w:proofErr w:type="gramStart"/>
      <w:r w:rsidRPr="00D97CA8">
        <w:rPr>
          <w:sz w:val="32"/>
          <w:szCs w:val="32"/>
        </w:rPr>
        <w:t>)</w:t>
      </w:r>
      <w:proofErr w:type="gramEnd"/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Proje</w:t>
      </w:r>
      <w:proofErr w:type="spellEnd"/>
      <w:r w:rsidRPr="00D97CA8">
        <w:rPr>
          <w:sz w:val="32"/>
          <w:szCs w:val="32"/>
        </w:rPr>
        <w:t xml:space="preserve"> 3: Quiz </w:t>
      </w:r>
      <w:proofErr w:type="spellStart"/>
      <w:r w:rsidRPr="00D97CA8">
        <w:rPr>
          <w:sz w:val="32"/>
          <w:szCs w:val="32"/>
        </w:rPr>
        <w:t>uygulaması</w:t>
      </w:r>
      <w:proofErr w:type="spellEnd"/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Tekrar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pekiştirme</w:t>
      </w:r>
      <w:proofErr w:type="spellEnd"/>
      <w:r>
        <w:pict>
          <v:rect id="_x0000_i1029" style="width:0;height:1.5pt" o:hralign="center" o:hrstd="t" o:hr="t" fillcolor="#a0a0a0" stroked="f"/>
        </w:pict>
      </w:r>
    </w:p>
    <w:p w:rsidR="00D97CA8" w:rsidRPr="00D97CA8" w:rsidRDefault="00D97CA8" w:rsidP="00D97CA8">
      <w:pPr>
        <w:pStyle w:val="Heading3"/>
        <w:spacing w:after="240"/>
        <w:rPr>
          <w:sz w:val="36"/>
          <w:szCs w:val="36"/>
        </w:rPr>
      </w:pPr>
      <w:r w:rsidRPr="00D97CA8">
        <w:rPr>
          <w:rStyle w:val="Strong"/>
          <w:b/>
          <w:bCs/>
          <w:sz w:val="36"/>
          <w:szCs w:val="36"/>
        </w:rPr>
        <w:lastRenderedPageBreak/>
        <w:t xml:space="preserve">VI. Final </w:t>
      </w:r>
      <w:proofErr w:type="spellStart"/>
      <w:r w:rsidRPr="00D97CA8">
        <w:rPr>
          <w:rStyle w:val="Strong"/>
          <w:b/>
          <w:bCs/>
          <w:sz w:val="36"/>
          <w:szCs w:val="36"/>
        </w:rPr>
        <w:t>Projesi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ve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Değerlendirme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(</w:t>
      </w:r>
      <w:proofErr w:type="spellStart"/>
      <w:r w:rsidRPr="00D97CA8">
        <w:rPr>
          <w:rStyle w:val="Strong"/>
          <w:b/>
          <w:bCs/>
          <w:sz w:val="36"/>
          <w:szCs w:val="36"/>
        </w:rPr>
        <w:t>Hafta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23–24)</w:t>
      </w:r>
    </w:p>
    <w:p w:rsidR="00D97CA8" w:rsidRPr="00D97CA8" w:rsidRDefault="00D97CA8" w:rsidP="00D97CA8">
      <w:pPr>
        <w:pStyle w:val="NormalWeb"/>
        <w:spacing w:after="240" w:afterAutospacing="0"/>
        <w:rPr>
          <w:sz w:val="32"/>
          <w:szCs w:val="32"/>
        </w:rPr>
      </w:pPr>
      <w:proofErr w:type="spellStart"/>
      <w:r w:rsidRPr="00D97CA8">
        <w:rPr>
          <w:rStyle w:val="Strong"/>
          <w:sz w:val="32"/>
          <w:szCs w:val="32"/>
        </w:rPr>
        <w:t>Ders</w:t>
      </w:r>
      <w:proofErr w:type="spellEnd"/>
      <w:r w:rsidRPr="00D97CA8">
        <w:rPr>
          <w:rStyle w:val="Strong"/>
          <w:sz w:val="32"/>
          <w:szCs w:val="32"/>
        </w:rPr>
        <w:t xml:space="preserve"> 45–48:</w:t>
      </w:r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Öğrenciye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özel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proje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geliştirme</w:t>
      </w:r>
      <w:proofErr w:type="spellEnd"/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GitHub'a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yükleme</w:t>
      </w:r>
      <w:proofErr w:type="spellEnd"/>
      <w:r w:rsidRPr="00D97CA8">
        <w:rPr>
          <w:sz w:val="32"/>
          <w:szCs w:val="32"/>
        </w:rPr>
        <w:t xml:space="preserve"> (</w:t>
      </w:r>
      <w:proofErr w:type="spellStart"/>
      <w:r w:rsidRPr="00D97CA8">
        <w:rPr>
          <w:sz w:val="32"/>
          <w:szCs w:val="32"/>
        </w:rPr>
        <w:t>isteğe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bağlı</w:t>
      </w:r>
      <w:proofErr w:type="spellEnd"/>
      <w:proofErr w:type="gramStart"/>
      <w:r w:rsidRPr="00D97CA8">
        <w:rPr>
          <w:sz w:val="32"/>
          <w:szCs w:val="32"/>
        </w:rPr>
        <w:t>)</w:t>
      </w:r>
      <w:proofErr w:type="gramEnd"/>
      <w:r w:rsidRPr="00D97CA8">
        <w:rPr>
          <w:sz w:val="32"/>
          <w:szCs w:val="32"/>
        </w:rPr>
        <w:br/>
        <w:t xml:space="preserve">• </w:t>
      </w:r>
      <w:proofErr w:type="spellStart"/>
      <w:r w:rsidRPr="00D97CA8">
        <w:rPr>
          <w:sz w:val="32"/>
          <w:szCs w:val="32"/>
        </w:rPr>
        <w:t>Sunum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genel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değerlendirme</w:t>
      </w:r>
      <w:proofErr w:type="spellEnd"/>
    </w:p>
    <w:p w:rsidR="00D97CA8" w:rsidRPr="00D97CA8" w:rsidRDefault="00D97CA8" w:rsidP="00D97CA8">
      <w:pPr>
        <w:spacing w:after="240"/>
        <w:rPr>
          <w:rStyle w:val="Strong"/>
          <w:b w:val="0"/>
          <w:bCs w:val="0"/>
        </w:rPr>
      </w:pPr>
      <w:r>
        <w:pict>
          <v:rect id="_x0000_i1030" style="width:0;height:1.5pt" o:hralign="center" o:hrstd="t" o:hr="t" fillcolor="#a0a0a0" stroked="f"/>
        </w:pict>
      </w:r>
    </w:p>
    <w:p w:rsidR="00D97CA8" w:rsidRPr="00D97CA8" w:rsidRDefault="00D97CA8" w:rsidP="00D97CA8"/>
    <w:p w:rsidR="00D97CA8" w:rsidRPr="00D97CA8" w:rsidRDefault="00D97CA8" w:rsidP="00D97CA8">
      <w:pPr>
        <w:pStyle w:val="Heading3"/>
        <w:spacing w:after="240"/>
        <w:rPr>
          <w:sz w:val="36"/>
          <w:szCs w:val="36"/>
        </w:rPr>
      </w:pPr>
      <w:proofErr w:type="spellStart"/>
      <w:r w:rsidRPr="00D97CA8">
        <w:rPr>
          <w:rStyle w:val="Strong"/>
          <w:b/>
          <w:bCs/>
          <w:sz w:val="36"/>
          <w:szCs w:val="36"/>
        </w:rPr>
        <w:t>Ek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Kaynak</w:t>
      </w:r>
      <w:proofErr w:type="spellEnd"/>
      <w:r w:rsidRPr="00D97CA8">
        <w:rPr>
          <w:rStyle w:val="Strong"/>
          <w:b/>
          <w:bCs/>
          <w:sz w:val="36"/>
          <w:szCs w:val="36"/>
        </w:rPr>
        <w:t xml:space="preserve"> </w:t>
      </w:r>
      <w:proofErr w:type="spellStart"/>
      <w:r w:rsidRPr="00D97CA8">
        <w:rPr>
          <w:rStyle w:val="Strong"/>
          <w:b/>
          <w:bCs/>
          <w:sz w:val="36"/>
          <w:szCs w:val="36"/>
        </w:rPr>
        <w:t>Önerileri</w:t>
      </w:r>
      <w:proofErr w:type="spellEnd"/>
    </w:p>
    <w:p w:rsidR="00D97CA8" w:rsidRPr="00D97CA8" w:rsidRDefault="00D97CA8" w:rsidP="00D97CA8">
      <w:pPr>
        <w:pStyle w:val="NormalWeb"/>
        <w:spacing w:after="240" w:afterAutospacing="0"/>
        <w:rPr>
          <w:sz w:val="32"/>
          <w:szCs w:val="32"/>
        </w:rPr>
      </w:pPr>
      <w:r w:rsidRPr="00D97CA8">
        <w:rPr>
          <w:sz w:val="32"/>
          <w:szCs w:val="32"/>
        </w:rPr>
        <w:t xml:space="preserve">• </w:t>
      </w:r>
      <w:hyperlink r:id="rId6" w:tgtFrame="_new" w:history="1">
        <w:r w:rsidRPr="00D97CA8">
          <w:rPr>
            <w:rStyle w:val="Hyperlink"/>
            <w:rFonts w:eastAsiaTheme="majorEastAsia"/>
            <w:sz w:val="32"/>
            <w:szCs w:val="32"/>
          </w:rPr>
          <w:t>CodePe</w:t>
        </w:r>
        <w:r w:rsidRPr="00D97CA8">
          <w:rPr>
            <w:rStyle w:val="Hyperlink"/>
            <w:rFonts w:eastAsiaTheme="majorEastAsia"/>
            <w:sz w:val="32"/>
            <w:szCs w:val="32"/>
          </w:rPr>
          <w:t>n</w:t>
        </w:r>
        <w:r w:rsidRPr="00D97CA8">
          <w:rPr>
            <w:rStyle w:val="Hyperlink"/>
            <w:rFonts w:eastAsiaTheme="majorEastAsia"/>
            <w:sz w:val="32"/>
            <w:szCs w:val="32"/>
          </w:rPr>
          <w:t>.io</w:t>
        </w:r>
      </w:hyperlink>
      <w:r w:rsidRPr="00D97CA8">
        <w:rPr>
          <w:sz w:val="32"/>
          <w:szCs w:val="32"/>
        </w:rPr>
        <w:t xml:space="preserve"> – </w:t>
      </w:r>
      <w:proofErr w:type="spellStart"/>
      <w:r w:rsidRPr="00D97CA8">
        <w:rPr>
          <w:sz w:val="32"/>
          <w:szCs w:val="32"/>
        </w:rPr>
        <w:t>Canlı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kod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yazmak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test </w:t>
      </w:r>
      <w:proofErr w:type="spellStart"/>
      <w:r w:rsidRPr="00D97CA8">
        <w:rPr>
          <w:sz w:val="32"/>
          <w:szCs w:val="32"/>
        </w:rPr>
        <w:t>etmek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için</w:t>
      </w:r>
      <w:proofErr w:type="spellEnd"/>
      <w:r w:rsidRPr="00D97CA8">
        <w:rPr>
          <w:sz w:val="32"/>
          <w:szCs w:val="32"/>
        </w:rPr>
        <w:br/>
        <w:t xml:space="preserve">• </w:t>
      </w:r>
      <w:hyperlink r:id="rId7" w:tgtFrame="_new" w:history="1">
        <w:r w:rsidRPr="00D97CA8">
          <w:rPr>
            <w:rStyle w:val="Hyperlink"/>
            <w:rFonts w:eastAsiaTheme="majorEastAsia"/>
            <w:sz w:val="32"/>
            <w:szCs w:val="32"/>
          </w:rPr>
          <w:t>FreeCodeCamp.org</w:t>
        </w:r>
      </w:hyperlink>
      <w:r w:rsidRPr="00D97CA8">
        <w:rPr>
          <w:sz w:val="32"/>
          <w:szCs w:val="32"/>
        </w:rPr>
        <w:t xml:space="preserve"> – HTML, CSS, JS </w:t>
      </w:r>
      <w:proofErr w:type="spellStart"/>
      <w:r w:rsidRPr="00D97CA8">
        <w:rPr>
          <w:sz w:val="32"/>
          <w:szCs w:val="32"/>
        </w:rPr>
        <w:t>uygulamaları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eğitimleri</w:t>
      </w:r>
      <w:proofErr w:type="spellEnd"/>
      <w:r w:rsidRPr="00D97CA8">
        <w:rPr>
          <w:sz w:val="32"/>
          <w:szCs w:val="32"/>
        </w:rPr>
        <w:br/>
        <w:t xml:space="preserve">• </w:t>
      </w:r>
      <w:hyperlink r:id="rId8" w:tgtFrame="_new" w:history="1">
        <w:r w:rsidRPr="00D97CA8">
          <w:rPr>
            <w:rStyle w:val="Hyperlink"/>
            <w:rFonts w:eastAsiaTheme="majorEastAsia"/>
            <w:sz w:val="32"/>
            <w:szCs w:val="32"/>
          </w:rPr>
          <w:t>W3Schools.com</w:t>
        </w:r>
      </w:hyperlink>
      <w:r w:rsidRPr="00D97CA8">
        <w:rPr>
          <w:sz w:val="32"/>
          <w:szCs w:val="32"/>
        </w:rPr>
        <w:t xml:space="preserve"> – </w:t>
      </w:r>
      <w:proofErr w:type="spellStart"/>
      <w:r w:rsidRPr="00D97CA8">
        <w:rPr>
          <w:sz w:val="32"/>
          <w:szCs w:val="32"/>
        </w:rPr>
        <w:t>Basit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anlatımlı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eğitimler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örnekler</w:t>
      </w:r>
      <w:proofErr w:type="spellEnd"/>
      <w:r w:rsidRPr="00D97CA8">
        <w:rPr>
          <w:sz w:val="32"/>
          <w:szCs w:val="32"/>
        </w:rPr>
        <w:br/>
        <w:t xml:space="preserve">• </w:t>
      </w:r>
      <w:hyperlink r:id="rId9" w:tgtFrame="_new" w:history="1">
        <w:r w:rsidRPr="00D97CA8">
          <w:rPr>
            <w:rStyle w:val="Hyperlink"/>
            <w:rFonts w:eastAsiaTheme="majorEastAsia"/>
            <w:sz w:val="32"/>
            <w:szCs w:val="32"/>
          </w:rPr>
          <w:t>Canva.com</w:t>
        </w:r>
      </w:hyperlink>
      <w:r w:rsidRPr="00D97CA8">
        <w:rPr>
          <w:sz w:val="32"/>
          <w:szCs w:val="32"/>
        </w:rPr>
        <w:t xml:space="preserve"> – </w:t>
      </w:r>
      <w:proofErr w:type="spellStart"/>
      <w:r w:rsidRPr="00D97CA8">
        <w:rPr>
          <w:sz w:val="32"/>
          <w:szCs w:val="32"/>
        </w:rPr>
        <w:t>Arayüz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tasarımları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için</w:t>
      </w:r>
      <w:proofErr w:type="spellEnd"/>
      <w:r w:rsidRPr="00D97CA8">
        <w:rPr>
          <w:sz w:val="32"/>
          <w:szCs w:val="32"/>
        </w:rPr>
        <w:br/>
        <w:t xml:space="preserve">• </w:t>
      </w:r>
      <w:hyperlink r:id="rId10" w:tgtFrame="_new" w:history="1">
        <w:r w:rsidRPr="00D97CA8">
          <w:rPr>
            <w:rStyle w:val="Hyperlink"/>
            <w:rFonts w:eastAsiaTheme="majorEastAsia"/>
            <w:sz w:val="32"/>
            <w:szCs w:val="32"/>
          </w:rPr>
          <w:t>GitH</w:t>
        </w:r>
        <w:r w:rsidRPr="00D97CA8">
          <w:rPr>
            <w:rStyle w:val="Hyperlink"/>
            <w:rFonts w:eastAsiaTheme="majorEastAsia"/>
            <w:sz w:val="32"/>
            <w:szCs w:val="32"/>
          </w:rPr>
          <w:t>u</w:t>
        </w:r>
        <w:r w:rsidRPr="00D97CA8">
          <w:rPr>
            <w:rStyle w:val="Hyperlink"/>
            <w:rFonts w:eastAsiaTheme="majorEastAsia"/>
            <w:sz w:val="32"/>
            <w:szCs w:val="32"/>
          </w:rPr>
          <w:t>b.com</w:t>
        </w:r>
      </w:hyperlink>
      <w:r w:rsidRPr="00D97CA8">
        <w:rPr>
          <w:sz w:val="32"/>
          <w:szCs w:val="32"/>
        </w:rPr>
        <w:t xml:space="preserve"> – </w:t>
      </w:r>
      <w:proofErr w:type="spellStart"/>
      <w:r w:rsidRPr="00D97CA8">
        <w:rPr>
          <w:sz w:val="32"/>
          <w:szCs w:val="32"/>
        </w:rPr>
        <w:t>Kodların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paylaşımı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ve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sürüm</w:t>
      </w:r>
      <w:proofErr w:type="spellEnd"/>
      <w:r w:rsidRPr="00D97CA8">
        <w:rPr>
          <w:sz w:val="32"/>
          <w:szCs w:val="32"/>
        </w:rPr>
        <w:t xml:space="preserve"> </w:t>
      </w:r>
      <w:proofErr w:type="spellStart"/>
      <w:r w:rsidRPr="00D97CA8">
        <w:rPr>
          <w:sz w:val="32"/>
          <w:szCs w:val="32"/>
        </w:rPr>
        <w:t>kontrolü</w:t>
      </w:r>
      <w:proofErr w:type="spellEnd"/>
    </w:p>
    <w:p w:rsidR="005C006D" w:rsidRPr="00D97CA8" w:rsidRDefault="005C006D" w:rsidP="00D97CA8">
      <w:pPr>
        <w:spacing w:after="240"/>
      </w:pPr>
    </w:p>
    <w:sectPr w:rsidR="005C006D" w:rsidRPr="00D97C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063EA"/>
    <w:multiLevelType w:val="multilevel"/>
    <w:tmpl w:val="A588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06E07"/>
    <w:multiLevelType w:val="multilevel"/>
    <w:tmpl w:val="ABAC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45ED8"/>
    <w:multiLevelType w:val="multilevel"/>
    <w:tmpl w:val="85CC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C441D"/>
    <w:multiLevelType w:val="multilevel"/>
    <w:tmpl w:val="9FC8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C6825"/>
    <w:multiLevelType w:val="multilevel"/>
    <w:tmpl w:val="381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A5D3D"/>
    <w:multiLevelType w:val="multilevel"/>
    <w:tmpl w:val="7B74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E4E43"/>
    <w:multiLevelType w:val="multilevel"/>
    <w:tmpl w:val="4DB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60268"/>
    <w:multiLevelType w:val="multilevel"/>
    <w:tmpl w:val="1C7C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85419"/>
    <w:multiLevelType w:val="multilevel"/>
    <w:tmpl w:val="3688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A4365"/>
    <w:multiLevelType w:val="multilevel"/>
    <w:tmpl w:val="61B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9"/>
  </w:num>
  <w:num w:numId="12">
    <w:abstractNumId w:val="10"/>
  </w:num>
  <w:num w:numId="13">
    <w:abstractNumId w:val="17"/>
  </w:num>
  <w:num w:numId="14">
    <w:abstractNumId w:val="11"/>
  </w:num>
  <w:num w:numId="15">
    <w:abstractNumId w:val="16"/>
  </w:num>
  <w:num w:numId="16">
    <w:abstractNumId w:val="18"/>
  </w:num>
  <w:num w:numId="17">
    <w:abstractNumId w:val="14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06D"/>
    <w:rsid w:val="00AA1D8D"/>
    <w:rsid w:val="00B47730"/>
    <w:rsid w:val="00CB0664"/>
    <w:rsid w:val="00D97C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7C746"/>
  <w14:defaultImageDpi w14:val="300"/>
  <w15:docId w15:val="{2D762177-F190-4ABE-8012-1A7C28BB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9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7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6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codecamp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360431-A7C7-4377-8A03-E5E3853B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2025-06-22T19:26:00Z</dcterms:modified>
  <cp:category/>
</cp:coreProperties>
</file>