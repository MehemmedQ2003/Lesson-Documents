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Frontend Middle Səviyyə Tədris Planı (8 Həftəlik)</w:t>
      </w:r>
    </w:p>
    <w:p>
      <w:pPr>
        <w:pStyle w:val="Heading2"/>
      </w:pPr>
      <w:r>
        <w:t>Həftə 1: JavaScript Dərinləşmə (Advanced JS)</w:t>
      </w:r>
    </w:p>
    <w:p>
      <w:r>
        <w:t>⏱️ Davametmə müddəti: 7 gün</w:t>
      </w:r>
    </w:p>
    <w:p>
      <w:r>
        <w:t>📚 Mövzular:</w:t>
      </w:r>
    </w:p>
    <w:p>
      <w:pPr>
        <w:pStyle w:val="ListBullet"/>
      </w:pPr>
      <w:r>
        <w:t>• `this`, `bind`, `call`, `apply`</w:t>
      </w:r>
    </w:p>
    <w:p>
      <w:pPr>
        <w:pStyle w:val="ListBullet"/>
      </w:pPr>
      <w:r>
        <w:t>• `closures`, `scope`, `hoisting`</w:t>
      </w:r>
    </w:p>
    <w:p>
      <w:pPr>
        <w:pStyle w:val="ListBullet"/>
      </w:pPr>
      <w:r>
        <w:t>• `event loop`, `microtasks`, `macrotasks`</w:t>
      </w:r>
    </w:p>
    <w:p>
      <w:pPr>
        <w:pStyle w:val="ListBullet"/>
      </w:pPr>
      <w:r>
        <w:t>• `Promise`, `async/await`, `fetch`, `axios`</w:t>
      </w:r>
    </w:p>
    <w:p>
      <w:pPr>
        <w:pStyle w:val="ListBullet"/>
      </w:pPr>
      <w:r>
        <w:t>• `ES6+` (map, set, destructuring, spread/rest, optional chaining)</w:t>
      </w:r>
    </w:p>
    <w:p>
      <w:r>
        <w:t>🎯 Məqsəd: JavaScript-in arxitekturasını və asinxron davranışını dərindən başa düşmək.</w:t>
      </w:r>
    </w:p>
    <w:p/>
    <w:p>
      <w:pPr>
        <w:pStyle w:val="Heading2"/>
      </w:pPr>
      <w:r>
        <w:t>Həftə 2: DOM, Event Delegation və Performance</w:t>
      </w:r>
    </w:p>
    <w:p>
      <w:r>
        <w:t>⏱️ Davametmə müddəti: 5-6 gün</w:t>
      </w:r>
    </w:p>
    <w:p>
      <w:r>
        <w:t>📚 Mövzular:</w:t>
      </w:r>
    </w:p>
    <w:p>
      <w:pPr>
        <w:pStyle w:val="ListBullet"/>
      </w:pPr>
      <w:r>
        <w:t>• DOM manipulation (native və React-lə fərqləri)</w:t>
      </w:r>
    </w:p>
    <w:p>
      <w:pPr>
        <w:pStyle w:val="ListBullet"/>
      </w:pPr>
      <w:r>
        <w:t>• Event bubbling vs capturing</w:t>
      </w:r>
    </w:p>
    <w:p>
      <w:pPr>
        <w:pStyle w:val="ListBullet"/>
      </w:pPr>
      <w:r>
        <w:t>• Event delegation</w:t>
      </w:r>
    </w:p>
    <w:p>
      <w:pPr>
        <w:pStyle w:val="ListBullet"/>
      </w:pPr>
      <w:r>
        <w:t>• Lazy loading, throttling, debouncing</w:t>
      </w:r>
    </w:p>
    <w:p>
      <w:r>
        <w:t>🎯 Məqsəd: DOM ilə səmərəli işləmək və performansı artırmaq.</w:t>
      </w:r>
    </w:p>
    <w:p/>
    <w:p>
      <w:pPr>
        <w:pStyle w:val="Heading2"/>
      </w:pPr>
      <w:r>
        <w:t>Həftə 3: React Dərinləşmə</w:t>
      </w:r>
    </w:p>
    <w:p>
      <w:r>
        <w:t>⏱️ Davametmə müddəti: 7 gün</w:t>
      </w:r>
    </w:p>
    <w:p>
      <w:r>
        <w:t>📚 Mövzular:</w:t>
      </w:r>
    </w:p>
    <w:p>
      <w:pPr>
        <w:pStyle w:val="ListBullet"/>
      </w:pPr>
      <w:r>
        <w:t>• `useEffect`, `useCallback`, `useMemo`</w:t>
      </w:r>
    </w:p>
    <w:p>
      <w:pPr>
        <w:pStyle w:val="ListBullet"/>
      </w:pPr>
      <w:r>
        <w:t>• Component lifecycle</w:t>
      </w:r>
    </w:p>
    <w:p>
      <w:pPr>
        <w:pStyle w:val="ListBullet"/>
      </w:pPr>
      <w:r>
        <w:t>• Conditional rendering &amp; reusable components</w:t>
      </w:r>
    </w:p>
    <w:p>
      <w:pPr>
        <w:pStyle w:val="ListBullet"/>
      </w:pPr>
      <w:r>
        <w:t>• Custom Hooks</w:t>
      </w:r>
    </w:p>
    <w:p>
      <w:pPr>
        <w:pStyle w:val="ListBullet"/>
      </w:pPr>
      <w:r>
        <w:t>• Context API vs State Management libs</w:t>
      </w:r>
    </w:p>
    <w:p>
      <w:r>
        <w:t>🎯 Məqsəd: Performanslı və təkrar istifadə olunan React komponentləri yazmaq.</w:t>
      </w:r>
    </w:p>
    <w:p/>
    <w:p>
      <w:pPr>
        <w:pStyle w:val="Heading2"/>
      </w:pPr>
      <w:r>
        <w:t>Həftə 4: Zustand və Global State İdarəsi</w:t>
      </w:r>
    </w:p>
    <w:p>
      <w:r>
        <w:t>⏱️ Davametmə müddəti: 5-6 gün</w:t>
      </w:r>
    </w:p>
    <w:p>
      <w:r>
        <w:t>📚 Mövzular:</w:t>
      </w:r>
    </w:p>
    <w:p>
      <w:pPr>
        <w:pStyle w:val="ListBullet"/>
      </w:pPr>
      <w:r>
        <w:t>• Zustand ilə global state yaratmaq</w:t>
      </w:r>
    </w:p>
    <w:p>
      <w:pPr>
        <w:pStyle w:val="ListBullet"/>
      </w:pPr>
      <w:r>
        <w:t>• Persisted state (localStorage ilə)</w:t>
      </w:r>
    </w:p>
    <w:p>
      <w:pPr>
        <w:pStyle w:val="ListBullet"/>
      </w:pPr>
      <w:r>
        <w:t>• Formlarla inteqrasiya</w:t>
      </w:r>
    </w:p>
    <w:p>
      <w:pPr>
        <w:pStyle w:val="ListBullet"/>
      </w:pPr>
      <w:r>
        <w:t>• Context API ilə fərqləri və üstünlükləri</w:t>
      </w:r>
    </w:p>
    <w:p>
      <w:r>
        <w:t>🎯 Məqsəd: Sadə və çevik vəziyyət idarəetmə sistemini qura bilmək.</w:t>
      </w:r>
    </w:p>
    <w:p/>
    <w:p>
      <w:pPr>
        <w:pStyle w:val="Heading2"/>
      </w:pPr>
      <w:r>
        <w:t>Həftə 5: Formlar, Validation və UX</w:t>
      </w:r>
    </w:p>
    <w:p>
      <w:r>
        <w:t>⏱️ Davametmə müddəti: 5-6 gün</w:t>
      </w:r>
    </w:p>
    <w:p>
      <w:r>
        <w:t>📚 Mövzular:</w:t>
      </w:r>
    </w:p>
    <w:p>
      <w:pPr>
        <w:pStyle w:val="ListBullet"/>
      </w:pPr>
      <w:r>
        <w:t>• Controlled vs uncontrolled components</w:t>
      </w:r>
    </w:p>
    <w:p>
      <w:pPr>
        <w:pStyle w:val="ListBullet"/>
      </w:pPr>
      <w:r>
        <w:t>• Formik / React Hook Form</w:t>
      </w:r>
    </w:p>
    <w:p>
      <w:pPr>
        <w:pStyle w:val="ListBullet"/>
      </w:pPr>
      <w:r>
        <w:t>• Yup və ya Zod ilə validation</w:t>
      </w:r>
    </w:p>
    <w:p>
      <w:pPr>
        <w:pStyle w:val="ListBullet"/>
      </w:pPr>
      <w:r>
        <w:t>• Error handling, UX feedbacks (loading, errors)</w:t>
      </w:r>
    </w:p>
    <w:p>
      <w:r>
        <w:t>🎯 Məqsəd: Etibarlı və istifadəçi dostu form sistemləri yaratmaq.</w:t>
      </w:r>
    </w:p>
    <w:p/>
    <w:p>
      <w:pPr>
        <w:pStyle w:val="Heading2"/>
      </w:pPr>
      <w:r>
        <w:t>Həftə 6: TypeScript və Kod Keyfiyyəti</w:t>
      </w:r>
    </w:p>
    <w:p>
      <w:r>
        <w:t>⏱️ Davametmə müddəti: 6-7 gün</w:t>
      </w:r>
    </w:p>
    <w:p>
      <w:r>
        <w:t>📚 Mövzular:</w:t>
      </w:r>
    </w:p>
    <w:p>
      <w:pPr>
        <w:pStyle w:val="ListBullet"/>
      </w:pPr>
      <w:r>
        <w:t>• `interface`, `type`, `enum`, `union`, `literal types`</w:t>
      </w:r>
    </w:p>
    <w:p>
      <w:pPr>
        <w:pStyle w:val="ListBullet"/>
      </w:pPr>
      <w:r>
        <w:t>• `Pick`, `Omit`, `Partial`, `Required`</w:t>
      </w:r>
    </w:p>
    <w:p>
      <w:pPr>
        <w:pStyle w:val="ListBullet"/>
      </w:pPr>
      <w:r>
        <w:t>• `Promise&lt;T&gt;`, `ReturnType&lt;&gt;`</w:t>
      </w:r>
    </w:p>
    <w:p>
      <w:pPr>
        <w:pStyle w:val="ListBullet"/>
      </w:pPr>
      <w:r>
        <w:t>• Zod və ya Yup ilə `z.infer&lt;&gt;`</w:t>
      </w:r>
    </w:p>
    <w:p>
      <w:pPr>
        <w:pStyle w:val="ListBullet"/>
      </w:pPr>
      <w:r>
        <w:t>• ESLint, Prettier, Husky ilə kod formatlama</w:t>
      </w:r>
    </w:p>
    <w:p>
      <w:r>
        <w:t>🎯 Məqsəd: Tip təhlükəsizliyi və oxunaqlı kod təmin etmək.</w:t>
      </w:r>
    </w:p>
    <w:p/>
    <w:p>
      <w:pPr>
        <w:pStyle w:val="Heading2"/>
      </w:pPr>
      <w:r>
        <w:t>Həftə 7: API və Arxitektura Dizaynı</w:t>
      </w:r>
    </w:p>
    <w:p>
      <w:r>
        <w:t>⏱️ Davametmə müddəti: 6 gün</w:t>
      </w:r>
    </w:p>
    <w:p>
      <w:r>
        <w:t>📚 Mövzular:</w:t>
      </w:r>
    </w:p>
    <w:p>
      <w:pPr>
        <w:pStyle w:val="ListBullet"/>
      </w:pPr>
      <w:r>
        <w:t>• Axios ilə `interceptor`, `error handling`, `baseURL`</w:t>
      </w:r>
    </w:p>
    <w:p>
      <w:pPr>
        <w:pStyle w:val="ListBullet"/>
      </w:pPr>
      <w:r>
        <w:t>• API modulları (api.ts, endpoints.ts)</w:t>
      </w:r>
    </w:p>
    <w:p>
      <w:pPr>
        <w:pStyle w:val="ListBullet"/>
      </w:pPr>
      <w:r>
        <w:t>• Folder structure (components, services, hooks)</w:t>
      </w:r>
    </w:p>
    <w:p>
      <w:pPr>
        <w:pStyle w:val="ListBullet"/>
      </w:pPr>
      <w:r>
        <w:t>• SSR vs CSR əsasları</w:t>
      </w:r>
    </w:p>
    <w:p>
      <w:r>
        <w:t>🎯 Məqsəd: Layihəni yaxşı arxitekturalaşdırmaq və API ilə səmərəli işləmək.</w:t>
      </w:r>
    </w:p>
    <w:p/>
    <w:p>
      <w:pPr>
        <w:pStyle w:val="Heading2"/>
      </w:pPr>
      <w:r>
        <w:t>Həftə 8: Deployment və Real Layihə</w:t>
      </w:r>
    </w:p>
    <w:p>
      <w:r>
        <w:t>⏱️ Davametmə müddəti: 7 gün</w:t>
      </w:r>
    </w:p>
    <w:p>
      <w:r>
        <w:t>📚 Mövzular:</w:t>
      </w:r>
    </w:p>
    <w:p>
      <w:pPr>
        <w:pStyle w:val="ListBullet"/>
      </w:pPr>
      <w:r>
        <w:t>• Netlify, Vercel ilə deployment</w:t>
      </w:r>
    </w:p>
    <w:p>
      <w:pPr>
        <w:pStyle w:val="ListBullet"/>
      </w:pPr>
      <w:r>
        <w:t>• Environment variables</w:t>
      </w:r>
    </w:p>
    <w:p>
      <w:pPr>
        <w:pStyle w:val="ListBullet"/>
      </w:pPr>
      <w:r>
        <w:t>• SEO əsasları (meta tags, title, og:image)</w:t>
      </w:r>
    </w:p>
    <w:p>
      <w:pPr>
        <w:pStyle w:val="ListBullet"/>
      </w:pPr>
      <w:r>
        <w:t>• Git və CI/CD əsasları</w:t>
      </w:r>
    </w:p>
    <w:p>
      <w:r>
        <w:t>🎯 Məqsəd: Tamamlanmış layihəni deploy edib ictimai şəkildə paylaşmaq.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