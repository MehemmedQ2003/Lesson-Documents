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E2E" w:rsidRDefault="008E1858">
      <w:pPr>
        <w:pStyle w:val="Title"/>
      </w:pPr>
      <w:r>
        <w:t>Frontend Programlama ve Bilgisayar Becerileri Eğitim Planı</w:t>
      </w:r>
    </w:p>
    <w:p w:rsidR="00266E2E" w:rsidRDefault="008E1858">
      <w:pPr>
        <w:pStyle w:val="Heading1"/>
      </w:pPr>
      <w:r>
        <w:t>🖥</w:t>
      </w:r>
      <w:r>
        <w:t>️</w:t>
      </w:r>
      <w:r>
        <w:t xml:space="preserve"> 1. Bilgisayar Becerileri (1 Ay, Haftada 2 Gün)</w:t>
      </w:r>
    </w:p>
    <w:p w:rsidR="00266E2E" w:rsidRDefault="008E1858">
      <w:r>
        <w:t>Öğrencilerin bilgisayar bilgisi sıfır olabilir, bu yüzden en temel kavramlardan başlamak gerekir.</w:t>
      </w:r>
    </w:p>
    <w:p w:rsidR="00266E2E" w:rsidRDefault="008E1858">
      <w:pPr>
        <w:pStyle w:val="Heading2"/>
      </w:pPr>
      <w:r>
        <w:t>Hafta 1</w:t>
      </w:r>
    </w:p>
    <w:p w:rsidR="00266E2E" w:rsidRDefault="008E1858">
      <w:pPr>
        <w:pStyle w:val="ListBullet"/>
      </w:pPr>
      <w:r>
        <w:t xml:space="preserve">Bilgisayarın parçaları (monitör, </w:t>
      </w:r>
      <w:r>
        <w:t>klavye, fare, kasa)</w:t>
      </w:r>
    </w:p>
    <w:p w:rsidR="00266E2E" w:rsidRDefault="008E1858">
      <w:pPr>
        <w:pStyle w:val="ListBullet"/>
      </w:pPr>
      <w:r>
        <w:t>İşletim sistemi kavramı (Windows örneği)</w:t>
      </w:r>
    </w:p>
    <w:p w:rsidR="00266E2E" w:rsidRDefault="008E1858">
      <w:pPr>
        <w:pStyle w:val="ListBullet"/>
      </w:pPr>
      <w:r>
        <w:t>Dosya ve klasör nedir, nasıl oluşturulur, silinir, adlandırılır</w:t>
      </w:r>
    </w:p>
    <w:p w:rsidR="00266E2E" w:rsidRDefault="008E1858">
      <w:pPr>
        <w:pStyle w:val="ListBullet"/>
      </w:pPr>
      <w:r>
        <w:t>Klavye ve fare ile temel işlemler</w:t>
      </w:r>
    </w:p>
    <w:p w:rsidR="00266E2E" w:rsidRDefault="008E1858">
      <w:pPr>
        <w:pStyle w:val="Heading2"/>
      </w:pPr>
      <w:r>
        <w:t>Hafta 2</w:t>
      </w:r>
    </w:p>
    <w:p w:rsidR="00266E2E" w:rsidRDefault="008E1858">
      <w:pPr>
        <w:pStyle w:val="ListBullet"/>
      </w:pPr>
      <w:r>
        <w:t>Dosyaları kopyalama, taşıma, arşivleme (zip)</w:t>
      </w:r>
    </w:p>
    <w:p w:rsidR="00266E2E" w:rsidRDefault="008E1858">
      <w:pPr>
        <w:pStyle w:val="ListBullet"/>
      </w:pPr>
      <w:r>
        <w:t>Program yükleme ve kaldırma</w:t>
      </w:r>
    </w:p>
    <w:p w:rsidR="00266E2E" w:rsidRDefault="008E1858">
      <w:pPr>
        <w:pStyle w:val="ListBullet"/>
      </w:pPr>
      <w:r>
        <w:t>İnternete giriş,</w:t>
      </w:r>
      <w:r>
        <w:t xml:space="preserve"> tarayıcı (Chrome, Edge) kullanımı</w:t>
      </w:r>
    </w:p>
    <w:p w:rsidR="00266E2E" w:rsidRDefault="008E1858">
      <w:pPr>
        <w:pStyle w:val="ListBullet"/>
      </w:pPr>
      <w:r>
        <w:t>Arama motorlarında bilgi arama</w:t>
      </w:r>
    </w:p>
    <w:p w:rsidR="00266E2E" w:rsidRDefault="008E1858">
      <w:pPr>
        <w:pStyle w:val="Heading2"/>
      </w:pPr>
      <w:r>
        <w:t>Hafta 3</w:t>
      </w:r>
    </w:p>
    <w:p w:rsidR="00266E2E" w:rsidRDefault="008E1858">
      <w:pPr>
        <w:pStyle w:val="ListBullet"/>
      </w:pPr>
      <w:r>
        <w:t>Word ile yazı yazmak, biçimlendirme (kalın, italik, altı çizili)</w:t>
      </w:r>
    </w:p>
    <w:p w:rsidR="00266E2E" w:rsidRDefault="008E1858">
      <w:pPr>
        <w:pStyle w:val="ListBullet"/>
      </w:pPr>
      <w:r>
        <w:t>Excel ile basit tablolar hazırlamak</w:t>
      </w:r>
    </w:p>
    <w:p w:rsidR="00266E2E" w:rsidRDefault="008E1858">
      <w:pPr>
        <w:pStyle w:val="ListBullet"/>
      </w:pPr>
      <w:r>
        <w:t>PowerPoint ile basit sunum hazırlamak</w:t>
      </w:r>
    </w:p>
    <w:p w:rsidR="00266E2E" w:rsidRDefault="008E1858">
      <w:pPr>
        <w:pStyle w:val="Heading2"/>
      </w:pPr>
      <w:r>
        <w:t>Hafta 4</w:t>
      </w:r>
    </w:p>
    <w:p w:rsidR="00266E2E" w:rsidRDefault="008E1858">
      <w:pPr>
        <w:pStyle w:val="ListBullet"/>
      </w:pPr>
      <w:r>
        <w:t>Bilgisayar güvenliği (virüs, şifre,</w:t>
      </w:r>
      <w:r>
        <w:t xml:space="preserve"> phishing)</w:t>
      </w:r>
    </w:p>
    <w:p w:rsidR="00266E2E" w:rsidRDefault="008E1858">
      <w:pPr>
        <w:pStyle w:val="ListBullet"/>
      </w:pPr>
      <w:r>
        <w:t>E-posta açma ve kullanma</w:t>
      </w:r>
    </w:p>
    <w:p w:rsidR="00266E2E" w:rsidRDefault="008E1858">
      <w:pPr>
        <w:pStyle w:val="ListBullet"/>
      </w:pPr>
      <w:r>
        <w:t>Bulut depolama (Google Drive)</w:t>
      </w:r>
    </w:p>
    <w:p w:rsidR="008E1858" w:rsidRDefault="008E1858" w:rsidP="008E1858">
      <w:pPr>
        <w:pStyle w:val="ListBullet"/>
      </w:pPr>
      <w:r>
        <w:t>Son ders: küçük bir proje sunumu (ör: Word + PowerPoint)</w:t>
      </w:r>
    </w:p>
    <w:p w:rsidR="00266E2E" w:rsidRDefault="008E1858">
      <w:pPr>
        <w:pStyle w:val="Heading1"/>
      </w:pPr>
      <w:bookmarkStart w:id="0" w:name="_GoBack"/>
      <w:bookmarkEnd w:id="0"/>
      <w:r>
        <w:rPr>
          <w:rFonts w:ascii="Segoe UI Symbol" w:hAnsi="Segoe UI Symbol" w:cs="Segoe UI Symbol"/>
        </w:rPr>
        <w:t>🌐</w:t>
      </w:r>
      <w:r>
        <w:t xml:space="preserve"> </w:t>
      </w:r>
      <w:r>
        <w:t>2. Frontend Programlama Müfredatı</w:t>
      </w:r>
    </w:p>
    <w:p w:rsidR="00266E2E" w:rsidRDefault="008E1858">
      <w:pPr>
        <w:pStyle w:val="Heading2"/>
      </w:pPr>
      <w:r>
        <w:t>📌</w:t>
      </w:r>
      <w:r>
        <w:t xml:space="preserve"> İlk Aşama (5 Ay) – HTML, CSS, JS (Sıfırdan Orta Seviyeye)</w:t>
      </w:r>
    </w:p>
    <w:p w:rsidR="00266E2E" w:rsidRDefault="008E1858">
      <w:pPr>
        <w:pStyle w:val="Heading2"/>
      </w:pPr>
      <w:r>
        <w:t>Ay 1 – HTML Temelleri</w:t>
      </w:r>
    </w:p>
    <w:p w:rsidR="00266E2E" w:rsidRDefault="008E1858">
      <w:pPr>
        <w:pStyle w:val="ListBullet"/>
      </w:pPr>
      <w:r>
        <w:t>İnternet ve w</w:t>
      </w:r>
      <w:r>
        <w:t>eb kavramı</w:t>
      </w:r>
    </w:p>
    <w:p w:rsidR="00266E2E" w:rsidRDefault="008E1858">
      <w:pPr>
        <w:pStyle w:val="ListBullet"/>
      </w:pPr>
      <w:r>
        <w:t>HTML yapısı (&lt;!DOCTYPE html&gt;, &lt;html&gt;, &lt;head&gt;, &lt;body&gt;)</w:t>
      </w:r>
    </w:p>
    <w:p w:rsidR="00266E2E" w:rsidRDefault="008E1858">
      <w:pPr>
        <w:pStyle w:val="ListBullet"/>
      </w:pPr>
      <w:r>
        <w:t>Metin etiketleri (&lt;h1&gt;, &lt;p&gt;, &lt;span&gt;, &lt;strong&gt;)</w:t>
      </w:r>
    </w:p>
    <w:p w:rsidR="00266E2E" w:rsidRDefault="008E1858">
      <w:pPr>
        <w:pStyle w:val="ListBullet"/>
      </w:pPr>
      <w:r>
        <w:lastRenderedPageBreak/>
        <w:t>Listeler (&lt;ul&gt;, &lt;ol&gt;)</w:t>
      </w:r>
    </w:p>
    <w:p w:rsidR="00266E2E" w:rsidRDefault="008E1858">
      <w:pPr>
        <w:pStyle w:val="ListBullet"/>
      </w:pPr>
      <w:r>
        <w:t>Resim, link, buton (&lt;img&gt;, &lt;a&gt;, &lt;button&gt;)</w:t>
      </w:r>
    </w:p>
    <w:p w:rsidR="00266E2E" w:rsidRDefault="008E1858">
      <w:pPr>
        <w:pStyle w:val="ListBullet"/>
      </w:pPr>
      <w:r>
        <w:t>Formlar (&lt;input&gt;, &lt;select&gt;, &lt;textarea&gt;, &lt;form&gt;)</w:t>
      </w:r>
    </w:p>
    <w:p w:rsidR="00266E2E" w:rsidRDefault="008E1858">
      <w:pPr>
        <w:pStyle w:val="ListBullet"/>
      </w:pPr>
      <w:r>
        <w:t xml:space="preserve">Uygulama: Basit kişisel web </w:t>
      </w:r>
      <w:r>
        <w:t>sayfası</w:t>
      </w:r>
    </w:p>
    <w:p w:rsidR="00266E2E" w:rsidRDefault="008E1858">
      <w:pPr>
        <w:pStyle w:val="Heading2"/>
      </w:pPr>
      <w:r>
        <w:t>Ay 2 – CSS Temelleri</w:t>
      </w:r>
    </w:p>
    <w:p w:rsidR="00266E2E" w:rsidRDefault="008E1858">
      <w:pPr>
        <w:pStyle w:val="ListBullet"/>
      </w:pPr>
      <w:r>
        <w:t>CSS yazım yöntemleri (inline, internal, external)</w:t>
      </w:r>
    </w:p>
    <w:p w:rsidR="00266E2E" w:rsidRDefault="008E1858">
      <w:pPr>
        <w:pStyle w:val="ListBullet"/>
      </w:pPr>
      <w:r>
        <w:t>Seçiciler ve kombinasyon</w:t>
      </w:r>
    </w:p>
    <w:p w:rsidR="00266E2E" w:rsidRDefault="008E1858">
      <w:pPr>
        <w:pStyle w:val="ListBullet"/>
      </w:pPr>
      <w:r>
        <w:t>Renkler, yazı tipleri, ölçüler, boşluklar</w:t>
      </w:r>
    </w:p>
    <w:p w:rsidR="00266E2E" w:rsidRDefault="008E1858">
      <w:pPr>
        <w:pStyle w:val="ListBullet"/>
      </w:pPr>
      <w:r>
        <w:t>Box model (margin, padding, border)</w:t>
      </w:r>
    </w:p>
    <w:p w:rsidR="00266E2E" w:rsidRDefault="008E1858">
      <w:pPr>
        <w:pStyle w:val="ListBullet"/>
      </w:pPr>
      <w:r>
        <w:t>Flexbox ile düzenleme</w:t>
      </w:r>
    </w:p>
    <w:p w:rsidR="00266E2E" w:rsidRDefault="008E1858">
      <w:pPr>
        <w:pStyle w:val="ListBullet"/>
      </w:pPr>
      <w:r>
        <w:t>Basit responsive tasarım (media query)</w:t>
      </w:r>
    </w:p>
    <w:p w:rsidR="00266E2E" w:rsidRDefault="008E1858">
      <w:pPr>
        <w:pStyle w:val="ListBullet"/>
      </w:pPr>
      <w:r>
        <w:t>Uygulama: Por</w:t>
      </w:r>
      <w:r>
        <w:t>tfolio sayfası</w:t>
      </w:r>
    </w:p>
    <w:p w:rsidR="00266E2E" w:rsidRDefault="008E1858">
      <w:pPr>
        <w:pStyle w:val="Heading2"/>
      </w:pPr>
      <w:r>
        <w:t>Ay 3 – JavaScript Temelleri</w:t>
      </w:r>
    </w:p>
    <w:p w:rsidR="00266E2E" w:rsidRDefault="008E1858">
      <w:pPr>
        <w:pStyle w:val="ListBullet"/>
      </w:pPr>
      <w:r>
        <w:t>JavaScript’in HTML ile bağlantısı</w:t>
      </w:r>
    </w:p>
    <w:p w:rsidR="00266E2E" w:rsidRDefault="008E1858">
      <w:pPr>
        <w:pStyle w:val="ListBullet"/>
      </w:pPr>
      <w:r>
        <w:t>Değişkenler ve veri tipleri</w:t>
      </w:r>
    </w:p>
    <w:p w:rsidR="00266E2E" w:rsidRDefault="008E1858">
      <w:pPr>
        <w:pStyle w:val="ListBullet"/>
      </w:pPr>
      <w:r>
        <w:t>Operatörler ve koşullar (if, switch)</w:t>
      </w:r>
    </w:p>
    <w:p w:rsidR="00266E2E" w:rsidRDefault="008E1858">
      <w:pPr>
        <w:pStyle w:val="ListBullet"/>
      </w:pPr>
      <w:r>
        <w:t>Döngüler (for, while)</w:t>
      </w:r>
    </w:p>
    <w:p w:rsidR="00266E2E" w:rsidRDefault="008E1858">
      <w:pPr>
        <w:pStyle w:val="ListBullet"/>
      </w:pPr>
      <w:r>
        <w:t>Fonksiyonlar ve scope</w:t>
      </w:r>
    </w:p>
    <w:p w:rsidR="00266E2E" w:rsidRDefault="008E1858">
      <w:pPr>
        <w:pStyle w:val="ListBullet"/>
      </w:pPr>
      <w:r>
        <w:t>DOM manipülasyonu (getElementById, querySelector)</w:t>
      </w:r>
    </w:p>
    <w:p w:rsidR="00266E2E" w:rsidRDefault="008E1858">
      <w:pPr>
        <w:pStyle w:val="ListBullet"/>
      </w:pPr>
      <w:r>
        <w:t xml:space="preserve">Event’ler (onclick, </w:t>
      </w:r>
      <w:r>
        <w:t>oninput)</w:t>
      </w:r>
    </w:p>
    <w:p w:rsidR="00266E2E" w:rsidRDefault="008E1858">
      <w:pPr>
        <w:pStyle w:val="ListBullet"/>
      </w:pPr>
      <w:r>
        <w:t>Uygulama: Hesap makinesi</w:t>
      </w:r>
    </w:p>
    <w:p w:rsidR="00266E2E" w:rsidRDefault="008E1858">
      <w:pPr>
        <w:pStyle w:val="Heading2"/>
      </w:pPr>
      <w:r>
        <w:t>Ay 4 – JavaScript Gelişmiş</w:t>
      </w:r>
    </w:p>
    <w:p w:rsidR="00266E2E" w:rsidRDefault="008E1858">
      <w:pPr>
        <w:pStyle w:val="ListBullet"/>
      </w:pPr>
      <w:r>
        <w:t>Array ve Object yapıları</w:t>
      </w:r>
    </w:p>
    <w:p w:rsidR="00266E2E" w:rsidRDefault="008E1858">
      <w:pPr>
        <w:pStyle w:val="ListBullet"/>
      </w:pPr>
      <w:r>
        <w:t>JSON formatı</w:t>
      </w:r>
    </w:p>
    <w:p w:rsidR="00266E2E" w:rsidRDefault="008E1858">
      <w:pPr>
        <w:pStyle w:val="ListBullet"/>
      </w:pPr>
      <w:r>
        <w:t>LocalStorage ve SessionStorage</w:t>
      </w:r>
    </w:p>
    <w:p w:rsidR="00266E2E" w:rsidRDefault="008E1858">
      <w:pPr>
        <w:pStyle w:val="ListBullet"/>
      </w:pPr>
      <w:r>
        <w:t>Date ve Math objeleri</w:t>
      </w:r>
    </w:p>
    <w:p w:rsidR="00266E2E" w:rsidRDefault="008E1858">
      <w:pPr>
        <w:pStyle w:val="ListBullet"/>
      </w:pPr>
      <w:r>
        <w:t>Form doğrulama</w:t>
      </w:r>
    </w:p>
    <w:p w:rsidR="00266E2E" w:rsidRDefault="008E1858">
      <w:pPr>
        <w:pStyle w:val="ListBullet"/>
      </w:pPr>
      <w:r>
        <w:t>Uygulama: To-do list uygulaması</w:t>
      </w:r>
    </w:p>
    <w:p w:rsidR="00266E2E" w:rsidRDefault="008E1858">
      <w:pPr>
        <w:pStyle w:val="Heading2"/>
      </w:pPr>
      <w:r>
        <w:t>Ay 5 – Proje Ayı</w:t>
      </w:r>
    </w:p>
    <w:p w:rsidR="00266E2E" w:rsidRDefault="008E1858">
      <w:pPr>
        <w:pStyle w:val="ListBullet"/>
      </w:pPr>
      <w:r>
        <w:t>Basit blog/quiz/mini e-ticaret sayfası</w:t>
      </w:r>
    </w:p>
    <w:p w:rsidR="00266E2E" w:rsidRDefault="008E1858">
      <w:pPr>
        <w:pStyle w:val="ListBullet"/>
      </w:pPr>
      <w:r>
        <w:t>HTML, CSS ve JS’in tam entegrasyonu</w:t>
      </w:r>
    </w:p>
    <w:p w:rsidR="00266E2E" w:rsidRDefault="008E1858">
      <w:pPr>
        <w:pStyle w:val="ListBullet"/>
      </w:pPr>
      <w:r>
        <w:t>GitHub Pages üzerinde yayınlama</w:t>
      </w:r>
    </w:p>
    <w:p w:rsidR="00266E2E" w:rsidRDefault="008E1858">
      <w:r>
        <w:t>➡</w:t>
      </w:r>
      <w:r>
        <w:t>️</w:t>
      </w:r>
      <w:r>
        <w:t xml:space="preserve"> Bu aşamadan sonra 1 ay ara verilecek.</w:t>
      </w:r>
    </w:p>
    <w:p w:rsidR="008E1858" w:rsidRDefault="008E1858">
      <w:pPr>
        <w:pStyle w:val="Heading2"/>
      </w:pPr>
    </w:p>
    <w:p w:rsidR="00266E2E" w:rsidRDefault="008E1858">
      <w:pPr>
        <w:pStyle w:val="Heading2"/>
      </w:pPr>
      <w:r>
        <w:t>📌</w:t>
      </w:r>
      <w:r>
        <w:t xml:space="preserve"> </w:t>
      </w:r>
      <w:proofErr w:type="spellStart"/>
      <w:r>
        <w:t>İkinci</w:t>
      </w:r>
      <w:proofErr w:type="spellEnd"/>
      <w:r>
        <w:t xml:space="preserve"> </w:t>
      </w:r>
      <w:proofErr w:type="spellStart"/>
      <w:r>
        <w:t>Aşama</w:t>
      </w:r>
      <w:proofErr w:type="spellEnd"/>
      <w:r>
        <w:t xml:space="preserve"> (5 Ay) – React + Bootstrap + Tailwind CSS</w:t>
      </w:r>
    </w:p>
    <w:p w:rsidR="00266E2E" w:rsidRDefault="008E1858">
      <w:pPr>
        <w:pStyle w:val="Heading2"/>
      </w:pPr>
      <w:r>
        <w:t>Ay 6 – React Temelleri</w:t>
      </w:r>
    </w:p>
    <w:p w:rsidR="00266E2E" w:rsidRDefault="008E1858">
      <w:pPr>
        <w:pStyle w:val="ListBullet"/>
      </w:pPr>
      <w:r>
        <w:t>React nedir, SPA kavramı</w:t>
      </w:r>
    </w:p>
    <w:p w:rsidR="00266E2E" w:rsidRDefault="008E1858">
      <w:pPr>
        <w:pStyle w:val="ListBullet"/>
      </w:pPr>
      <w:r>
        <w:t>create-vite ile proje başlatma</w:t>
      </w:r>
    </w:p>
    <w:p w:rsidR="00266E2E" w:rsidRDefault="008E1858">
      <w:pPr>
        <w:pStyle w:val="ListBullet"/>
      </w:pPr>
      <w:r>
        <w:t>JSX ve bil</w:t>
      </w:r>
      <w:r>
        <w:t>eşenler</w:t>
      </w:r>
    </w:p>
    <w:p w:rsidR="00266E2E" w:rsidRDefault="008E1858">
      <w:pPr>
        <w:pStyle w:val="ListBullet"/>
      </w:pPr>
      <w:r>
        <w:t>Props ve State</w:t>
      </w:r>
    </w:p>
    <w:p w:rsidR="00266E2E" w:rsidRDefault="008E1858">
      <w:pPr>
        <w:pStyle w:val="ListBullet"/>
      </w:pPr>
      <w:r>
        <w:t>Event handling</w:t>
      </w:r>
    </w:p>
    <w:p w:rsidR="00266E2E" w:rsidRDefault="008E1858">
      <w:pPr>
        <w:pStyle w:val="ListBullet"/>
      </w:pPr>
      <w:r>
        <w:t>Uygulama: Sayaç uygulaması, To-do uygulaması</w:t>
      </w:r>
    </w:p>
    <w:p w:rsidR="00266E2E" w:rsidRDefault="008E1858">
      <w:pPr>
        <w:pStyle w:val="Heading2"/>
      </w:pPr>
      <w:r>
        <w:t>Ay 7 – React Gelişim</w:t>
      </w:r>
    </w:p>
    <w:p w:rsidR="00266E2E" w:rsidRDefault="008E1858">
      <w:pPr>
        <w:pStyle w:val="ListBullet"/>
      </w:pPr>
      <w:r>
        <w:t>useEffect ve lifecycle</w:t>
      </w:r>
    </w:p>
    <w:p w:rsidR="00266E2E" w:rsidRDefault="008E1858">
      <w:pPr>
        <w:pStyle w:val="ListBullet"/>
      </w:pPr>
      <w:r>
        <w:t>useState ile form yönetimi</w:t>
      </w:r>
    </w:p>
    <w:p w:rsidR="00266E2E" w:rsidRDefault="008E1858">
      <w:pPr>
        <w:pStyle w:val="ListBullet"/>
      </w:pPr>
      <w:r>
        <w:t>Koşullu render ve listeler</w:t>
      </w:r>
    </w:p>
    <w:p w:rsidR="00266E2E" w:rsidRDefault="008E1858">
      <w:pPr>
        <w:pStyle w:val="ListBullet"/>
      </w:pPr>
      <w:r>
        <w:t>React Router ile sayfalandırma</w:t>
      </w:r>
    </w:p>
    <w:p w:rsidR="00266E2E" w:rsidRDefault="008E1858">
      <w:pPr>
        <w:pStyle w:val="ListBullet"/>
      </w:pPr>
      <w:r>
        <w:t>Uygulama: Çok sayfalı portfolio</w:t>
      </w:r>
    </w:p>
    <w:p w:rsidR="00266E2E" w:rsidRDefault="008E1858">
      <w:pPr>
        <w:pStyle w:val="Heading2"/>
      </w:pPr>
      <w:r>
        <w:t>Ay 8 – UI Ki</w:t>
      </w:r>
      <w:r>
        <w:t>tleri</w:t>
      </w:r>
    </w:p>
    <w:p w:rsidR="00266E2E" w:rsidRDefault="008E1858">
      <w:pPr>
        <w:pStyle w:val="ListBullet"/>
      </w:pPr>
      <w:r>
        <w:t>Bootstrap grid sistemi</w:t>
      </w:r>
    </w:p>
    <w:p w:rsidR="00266E2E" w:rsidRDefault="008E1858">
      <w:pPr>
        <w:pStyle w:val="ListBullet"/>
      </w:pPr>
      <w:r>
        <w:t>Bootstrap bileşenleri (navbar, card, modal)</w:t>
      </w:r>
    </w:p>
    <w:p w:rsidR="00266E2E" w:rsidRDefault="008E1858">
      <w:pPr>
        <w:pStyle w:val="ListBullet"/>
      </w:pPr>
      <w:r>
        <w:t>Tailwind CSS temelleri (utility-first yaklaşım)</w:t>
      </w:r>
    </w:p>
    <w:p w:rsidR="00266E2E" w:rsidRDefault="008E1858">
      <w:pPr>
        <w:pStyle w:val="ListBullet"/>
      </w:pPr>
      <w:r>
        <w:t>Tailwind ile responsive tasarım</w:t>
      </w:r>
    </w:p>
    <w:p w:rsidR="00266E2E" w:rsidRDefault="008E1858">
      <w:pPr>
        <w:pStyle w:val="ListBullet"/>
      </w:pPr>
      <w:r>
        <w:t>Uygulama: UI şablon klonu (ör: e-ticaret landing)</w:t>
      </w:r>
    </w:p>
    <w:p w:rsidR="00266E2E" w:rsidRDefault="008E1858">
      <w:pPr>
        <w:pStyle w:val="Heading2"/>
      </w:pPr>
      <w:r>
        <w:t>Ay 9 – Ek Konular</w:t>
      </w:r>
    </w:p>
    <w:p w:rsidR="00266E2E" w:rsidRDefault="008E1858">
      <w:pPr>
        <w:pStyle w:val="ListBullet"/>
      </w:pPr>
      <w:r>
        <w:t>Context API ile global state yöneti</w:t>
      </w:r>
      <w:r>
        <w:t>mi</w:t>
      </w:r>
    </w:p>
    <w:p w:rsidR="00266E2E" w:rsidRDefault="008E1858">
      <w:pPr>
        <w:pStyle w:val="ListBullet"/>
      </w:pPr>
      <w:r>
        <w:t>API fetch (REST API)</w:t>
      </w:r>
    </w:p>
    <w:p w:rsidR="00266E2E" w:rsidRDefault="008E1858">
      <w:pPr>
        <w:pStyle w:val="ListBullet"/>
      </w:pPr>
      <w:r>
        <w:t>Async/Await ve hata yönetimi</w:t>
      </w:r>
    </w:p>
    <w:p w:rsidR="00266E2E" w:rsidRDefault="008E1858">
      <w:pPr>
        <w:pStyle w:val="ListBullet"/>
      </w:pPr>
      <w:r>
        <w:t>Authentication temelleri (login/logout simülasyonu)</w:t>
      </w:r>
    </w:p>
    <w:p w:rsidR="00266E2E" w:rsidRDefault="008E1858">
      <w:pPr>
        <w:pStyle w:val="ListBullet"/>
      </w:pPr>
      <w:r>
        <w:t>Uygulama: Hava durumu uygulaması</w:t>
      </w:r>
    </w:p>
    <w:p w:rsidR="00266E2E" w:rsidRDefault="008E1858">
      <w:pPr>
        <w:pStyle w:val="Heading2"/>
      </w:pPr>
      <w:r>
        <w:t>Ay 10 – Final Projesi</w:t>
      </w:r>
    </w:p>
    <w:p w:rsidR="00266E2E" w:rsidRDefault="008E1858">
      <w:pPr>
        <w:pStyle w:val="ListBullet"/>
      </w:pPr>
      <w:r>
        <w:t>React + Tailwind/Bootstrap ile tam proje (quiz, e-ticaret veya blog)</w:t>
      </w:r>
    </w:p>
    <w:p w:rsidR="00266E2E" w:rsidRDefault="008E1858">
      <w:pPr>
        <w:pStyle w:val="ListBullet"/>
      </w:pPr>
      <w:r>
        <w:t>GitHub’a yükleme</w:t>
      </w:r>
    </w:p>
    <w:p w:rsidR="00266E2E" w:rsidRDefault="008E1858">
      <w:pPr>
        <w:pStyle w:val="ListBullet"/>
      </w:pPr>
      <w:r>
        <w:t xml:space="preserve">Netlify </w:t>
      </w:r>
      <w:r>
        <w:t>veya Vercel üzerinde deploy</w:t>
      </w:r>
    </w:p>
    <w:sectPr w:rsidR="00266E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66E2E"/>
    <w:rsid w:val="0029639D"/>
    <w:rsid w:val="00326F90"/>
    <w:rsid w:val="008E185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4C3831"/>
  <w14:defaultImageDpi w14:val="300"/>
  <w15:docId w15:val="{5532613F-8C62-4D99-B162-5319558B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F6798F-F626-4F18-8840-ACAEA12C1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2</cp:revision>
  <dcterms:created xsi:type="dcterms:W3CDTF">2013-12-23T23:15:00Z</dcterms:created>
  <dcterms:modified xsi:type="dcterms:W3CDTF">2025-08-30T18:29:00Z</dcterms:modified>
  <cp:category/>
</cp:coreProperties>
</file>